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60"/>
      </w:pPr>
      <w:r>
        <w:rPr>
          <w:sz w:val="20"/>
        </w:rPr>
        <w:t xml:space="preserve">CÔNG TƯCỔ PHẦN ĐƯỞNG KON TUN </w:t>
      </w:r>
    </w:p>
    <w:tbl>
      <w:tblPr>
        <w:tblStyle w:val="TableGrid"/>
        <w:tblW w:type="auto" w:w="0"/>
        <w:tblLook w:firstColumn="1" w:firstRow="1" w:lastColumn="0" w:lastRow="0" w:noHBand="0" w:noVBand="1" w:val="04A0"/>
      </w:tblPr>
      <w:tblGrid>
        <w:gridCol w:w="4320"/>
        <w:gridCol w:w="4320"/>
      </w:tblGrid>
      <w:tr>
        <w:tc>
          <w:tcPr>
            <w:tcW w:type="dxa" w:w="4320"/>
          </w:tcPr>
          <w:p>
            <w:r>
              <w:t xml:space="preserve"> </w:t>
            </w:r>
          </w:p>
        </w:tc>
        <w:tc>
          <w:tcPr>
            <w:tcW w:type="dxa" w:w="4320"/>
          </w:tcPr>
          <w:p>
            <w:r>
              <w:t>Trang</w:t>
            </w:r>
          </w:p>
        </w:tc>
      </w:tr>
      <w:tr>
        <w:tc>
          <w:tcPr>
            <w:tcW w:type="dxa" w:w="4320"/>
          </w:tcPr>
          <w:p>
            <w:r>
              <w:t>THÔNG TIN VÊ CÔNG TY</w:t>
            </w:r>
          </w:p>
        </w:tc>
        <w:tc>
          <w:tcPr>
            <w:tcW w:type="dxa" w:w="4320"/>
          </w:tcPr>
          <w:p>
            <w:r>
              <w:t>2</w:t>
            </w:r>
          </w:p>
        </w:tc>
      </w:tr>
      <w:tr>
        <w:tc>
          <w:tcPr>
            <w:tcW w:type="dxa" w:w="4320"/>
          </w:tcPr>
          <w:p>
            <w:r>
              <w:t>BẢO CÂO CỦÀ BẢN TỔNG GIÁM ĐỐC</w:t>
            </w:r>
          </w:p>
        </w:tc>
        <w:tc>
          <w:tcPr>
            <w:tcW w:type="dxa" w:w="4320"/>
          </w:tcPr>
          <w:p>
            <w:r>
              <w:t>3</w:t>
            </w:r>
          </w:p>
        </w:tc>
      </w:tr>
      <w:tr>
        <w:tc>
          <w:tcPr>
            <w:tcW w:type="dxa" w:w="4320"/>
          </w:tcPr>
          <w:p>
            <w:r>
              <w:t>BẢO CÂO KIỂM TOÁN ĐỘCLẬP</w:t>
            </w:r>
          </w:p>
        </w:tc>
        <w:tc>
          <w:tcPr>
            <w:tcW w:type="dxa" w:w="4320"/>
          </w:tcPr>
          <w:p>
            <w:r>
              <w:t>4-5</w:t>
            </w:r>
          </w:p>
        </w:tc>
      </w:tr>
      <w:tr>
        <w:tc>
          <w:tcPr>
            <w:tcW w:type="dxa" w:w="4320"/>
          </w:tcPr>
          <w:p>
            <w:r>
              <w:t>BẢNG CÂN ĐỐI KẾ TOÁN</w:t>
            </w:r>
          </w:p>
        </w:tc>
        <w:tc>
          <w:tcPr>
            <w:tcW w:type="dxa" w:w="4320"/>
          </w:tcPr>
          <w:p>
            <w:r>
              <w:t>6-9</w:t>
            </w:r>
          </w:p>
        </w:tc>
      </w:tr>
      <w:tr>
        <w:tc>
          <w:tcPr>
            <w:tcW w:type="dxa" w:w="4320"/>
          </w:tcPr>
          <w:p>
            <w:r>
              <w:t>BẢO CÂO KẾT QUẢ HOẠT ĐỘNG KINH DOÀNH</w:t>
            </w:r>
          </w:p>
        </w:tc>
        <w:tc>
          <w:tcPr>
            <w:tcW w:type="dxa" w:w="4320"/>
          </w:tcPr>
          <w:p>
            <w:r>
              <w:t>10</w:t>
            </w:r>
          </w:p>
        </w:tc>
      </w:tr>
      <w:tr>
        <w:tc>
          <w:tcPr>
            <w:tcW w:type="dxa" w:w="4320"/>
          </w:tcPr>
          <w:p>
            <w:r>
              <w:t>BÂO CÂO LƯU CHUYỂN TIỀN TỆ</w:t>
            </w:r>
          </w:p>
        </w:tc>
        <w:tc>
          <w:tcPr>
            <w:tcW w:type="dxa" w:w="4320"/>
          </w:tcPr>
          <w:p>
            <w:r>
              <w:t>11</w:t>
            </w:r>
          </w:p>
        </w:tc>
      </w:tr>
      <w:tr>
        <w:tc>
          <w:tcPr>
            <w:tcW w:type="dxa" w:w="4320"/>
          </w:tcPr>
          <w:p>
            <w:r>
              <w:t>BẢN THUYẾTMINH BẢO CÂOTÀI CHÍNH</w:t>
            </w:r>
          </w:p>
        </w:tc>
        <w:tc>
          <w:tcPr>
            <w:tcW w:type="dxa" w:w="4320"/>
          </w:tcPr>
          <w:p>
            <w:r>
              <w:t>12-29</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Hội đồng quản trị</w:t>
            </w:r>
          </w:p>
        </w:tc>
        <w:tc>
          <w:tcPr>
            <w:tcW w:type="dxa" w:w="2880"/>
          </w:tcPr>
          <w:p>
            <w:r>
              <w:t xml:space="preserve"> </w:t>
            </w:r>
          </w:p>
        </w:tc>
        <w:tc>
          <w:tcPr>
            <w:tcW w:type="dxa" w:w="2880"/>
          </w:tcPr>
          <w:p>
            <w:r>
              <w:t xml:space="preserve"> </w:t>
            </w:r>
          </w:p>
        </w:tc>
      </w:tr>
      <w:tr>
        <w:tc>
          <w:tcPr>
            <w:tcW w:type="dxa" w:w="2880"/>
          </w:tcPr>
          <w:p>
            <w:r>
              <w:t>-ông Đặng Việt Anh</w:t>
            </w:r>
          </w:p>
        </w:tc>
        <w:tc>
          <w:tcPr>
            <w:tcW w:type="dxa" w:w="2880"/>
          </w:tcPr>
          <w:p>
            <w:r>
              <w:t>Chủ tich Hội đồng quản trị</w:t>
            </w:r>
          </w:p>
        </w:tc>
        <w:tc>
          <w:tcPr>
            <w:tcW w:type="dxa" w:w="2880"/>
          </w:tcPr>
          <w:p>
            <w:r>
              <w:t xml:space="preserve"> </w:t>
            </w:r>
          </w:p>
        </w:tc>
      </w:tr>
      <w:tr>
        <w:tc>
          <w:tcPr>
            <w:tcW w:type="dxa" w:w="2880"/>
          </w:tcPr>
          <w:p>
            <w:r>
              <w:t>-Ộng Trần Ngọc Hiếu</w:t>
            </w:r>
          </w:p>
        </w:tc>
        <w:tc>
          <w:tcPr>
            <w:tcW w:type="dxa" w:w="2880"/>
          </w:tcPr>
          <w:p>
            <w:r>
              <w:t>Thànhviền</w:t>
            </w:r>
          </w:p>
        </w:tc>
        <w:tc>
          <w:tcPr>
            <w:tcW w:type="dxa" w:w="2880"/>
          </w:tcPr>
          <w:p>
            <w:r>
              <w:t xml:space="preserve"> </w:t>
            </w:r>
          </w:p>
        </w:tc>
      </w:tr>
      <w:tr>
        <w:tc>
          <w:tcPr>
            <w:tcW w:type="dxa" w:w="2880"/>
          </w:tcPr>
          <w:p>
            <w:r>
              <w:t>-Ộng Thái Văn Hùng</w:t>
            </w:r>
          </w:p>
        </w:tc>
        <w:tc>
          <w:tcPr>
            <w:tcW w:type="dxa" w:w="2880"/>
          </w:tcPr>
          <w:p>
            <w:r>
              <w:t>Thành viền</w:t>
            </w:r>
          </w:p>
        </w:tc>
        <w:tc>
          <w:tcPr>
            <w:tcW w:type="dxa" w:w="2880"/>
          </w:tcPr>
          <w:p>
            <w:r>
              <w:t xml:space="preserve"> </w:t>
            </w:r>
          </w:p>
        </w:tc>
      </w:tr>
      <w:tr>
        <w:tc>
          <w:tcPr>
            <w:tcW w:type="dxa" w:w="2880"/>
          </w:tcPr>
          <w:p>
            <w:r>
              <w:t>Ban Tổng Giám đốc</w:t>
            </w:r>
          </w:p>
        </w:tc>
        <w:tc>
          <w:tcPr>
            <w:tcW w:type="dxa" w:w="2880"/>
          </w:tcPr>
          <w:p>
            <w:r>
              <w:t xml:space="preserve"> </w:t>
            </w:r>
          </w:p>
        </w:tc>
        <w:tc>
          <w:tcPr>
            <w:tcW w:type="dxa" w:w="2880"/>
          </w:tcPr>
          <w:p>
            <w:r>
              <w:t xml:space="preserve"> </w:t>
            </w:r>
          </w:p>
        </w:tc>
      </w:tr>
      <w:tr>
        <w:tc>
          <w:tcPr>
            <w:tcW w:type="dxa" w:w="2880"/>
          </w:tcPr>
          <w:p>
            <w:r>
              <w:t>-Bà Đạng Thị Thu Hăng</w:t>
            </w:r>
          </w:p>
        </w:tc>
        <w:tc>
          <w:tcPr>
            <w:tcW w:type="dxa" w:w="2880"/>
          </w:tcPr>
          <w:p>
            <w:r>
              <w:t>Tổng Giám đốc</w:t>
            </w:r>
          </w:p>
        </w:tc>
        <w:tc>
          <w:tcPr>
            <w:tcW w:type="dxa" w:w="2880"/>
          </w:tcPr>
          <w:p>
            <w:r>
              <w:t xml:space="preserve"> </w:t>
            </w:r>
          </w:p>
        </w:tc>
      </w:tr>
      <w:tr>
        <w:tc>
          <w:tcPr>
            <w:tcW w:type="dxa" w:w="2880"/>
          </w:tcPr>
          <w:p>
            <w:r>
              <w:t>- Qng Nguyễn Hữu Quang</w:t>
            </w:r>
          </w:p>
        </w:tc>
        <w:tc>
          <w:tcPr>
            <w:tcW w:type="dxa" w:w="2880"/>
          </w:tcPr>
          <w:p>
            <w:r>
              <w:t>Phó Tổng Giám đốc</w:t>
            </w:r>
          </w:p>
        </w:tc>
        <w:tc>
          <w:tcPr>
            <w:tcW w:type="dxa" w:w="2880"/>
          </w:tcPr>
          <w:p>
            <w:r>
              <w:t xml:space="preserve"> </w:t>
            </w:r>
          </w:p>
        </w:tc>
      </w:tr>
      <w:tr>
        <w:tc>
          <w:tcPr>
            <w:tcW w:type="dxa" w:w="2880"/>
          </w:tcPr>
          <w:p>
            <w:r>
              <w:t>- ộng Lê Đức Duý</w:t>
            </w:r>
          </w:p>
        </w:tc>
        <w:tc>
          <w:tcPr>
            <w:tcW w:type="dxa" w:w="2880"/>
          </w:tcPr>
          <w:p>
            <w:r>
              <w:t>Phó Tổng Giám đốc</w:t>
            </w:r>
          </w:p>
        </w:tc>
        <w:tc>
          <w:tcPr>
            <w:tcW w:type="dxa" w:w="2880"/>
          </w:tcPr>
          <w:p>
            <w:r>
              <w:t>Miến nhiệm ngày 14/09/2021</w:t>
            </w:r>
          </w:p>
        </w:tc>
      </w:tr>
      <w:tr>
        <w:tc>
          <w:tcPr>
            <w:tcW w:type="dxa" w:w="2880"/>
          </w:tcPr>
          <w:p>
            <w:r>
              <w:t>-ồng Thái Văn Hùng</w:t>
            </w:r>
          </w:p>
        </w:tc>
        <w:tc>
          <w:tcPr>
            <w:tcW w:type="dxa" w:w="2880"/>
          </w:tcPr>
          <w:p>
            <w:r>
              <w:t>Phó Tổng Giám đốc</w:t>
            </w:r>
          </w:p>
        </w:tc>
        <w:tc>
          <w:tcPr>
            <w:tcW w:type="dxa" w:w="2880"/>
          </w:tcPr>
          <w:p>
            <w:r>
              <w:t>Bổ nhiệm ngày 14/09/2021</w:t>
            </w:r>
          </w:p>
        </w:tc>
      </w:tr>
      <w:tr>
        <w:tc>
          <w:tcPr>
            <w:tcW w:type="dxa" w:w="2880"/>
          </w:tcPr>
          <w:p>
            <w:r>
              <w:t>Ban kiểm soát</w:t>
            </w:r>
          </w:p>
        </w:tc>
        <w:tc>
          <w:tcPr>
            <w:tcW w:type="dxa" w:w="2880"/>
          </w:tcPr>
          <w:p>
            <w:r>
              <w:t xml:space="preserve"> </w:t>
            </w:r>
          </w:p>
        </w:tc>
        <w:tc>
          <w:tcPr>
            <w:tcW w:type="dxa" w:w="2880"/>
          </w:tcPr>
          <w:p>
            <w:r>
              <w:t xml:space="preserve"> </w:t>
            </w:r>
          </w:p>
        </w:tc>
      </w:tr>
      <w:tr>
        <w:tc>
          <w:tcPr>
            <w:tcW w:type="dxa" w:w="2880"/>
          </w:tcPr>
          <w:p>
            <w:r>
              <w:t>-Bà Trần Thị Nhi</w:t>
            </w:r>
          </w:p>
        </w:tc>
        <w:tc>
          <w:tcPr>
            <w:tcW w:type="dxa" w:w="2880"/>
          </w:tcPr>
          <w:p>
            <w:r>
              <w:t>Trưởng Ban</w:t>
            </w:r>
          </w:p>
        </w:tc>
        <w:tc>
          <w:tcPr>
            <w:tcW w:type="dxa" w:w="2880"/>
          </w:tcPr>
          <w:p>
            <w:r>
              <w:t xml:space="preserve"> </w:t>
            </w:r>
          </w:p>
        </w:tc>
      </w:tr>
      <w:tr>
        <w:tc>
          <w:tcPr>
            <w:tcW w:type="dxa" w:w="2880"/>
          </w:tcPr>
          <w:p>
            <w:r>
              <w:t>3.Bà Nguyễn Thị Thủy</w:t>
            </w:r>
          </w:p>
        </w:tc>
        <w:tc>
          <w:tcPr>
            <w:tcW w:type="dxa" w:w="2880"/>
          </w:tcPr>
          <w:p>
            <w:r>
              <w:t>Thành viền</w:t>
            </w:r>
          </w:p>
        </w:tc>
        <w:tc>
          <w:tcPr>
            <w:tcW w:type="dxa" w:w="2880"/>
          </w:tcPr>
          <w:p>
            <w:r>
              <w:t xml:space="preserve"> </w:t>
            </w:r>
          </w:p>
        </w:tc>
      </w:tr>
      <w:tr>
        <w:tc>
          <w:tcPr>
            <w:tcW w:type="dxa" w:w="2880"/>
          </w:tcPr>
          <w:p>
            <w:r>
              <w:t>- Ộng Nguyễn Đức Cần</w:t>
            </w:r>
          </w:p>
        </w:tc>
        <w:tc>
          <w:tcPr>
            <w:tcW w:type="dxa" w:w="2880"/>
          </w:tcPr>
          <w:p>
            <w:r>
              <w:t>Thànhviền</w:t>
            </w:r>
          </w:p>
        </w:tc>
        <w:tc>
          <w:tcPr>
            <w:tcW w:type="dxa" w:w="2880"/>
          </w:tcPr>
          <w:p>
            <w:r>
              <w:t xml:space="preserve"> </w:t>
            </w:r>
          </w:p>
        </w:tc>
      </w:tr>
    </w:tbl>
    <w:p>
      <w:pPr>
        <w:ind w:firstLine="360"/>
      </w:pPr>
      <w:r>
        <w:rPr>
          <w:sz w:val="20"/>
        </w:rPr>
        <w:t xml:space="preserve">Người đại diện theopháp luật </w:t>
      </w:r>
      <w:r>
        <w:rPr>
          <w:sz w:val="20"/>
        </w:rPr>
        <w:t xml:space="preserve">Người đại diện theo pháp luật của Cồng ty trong năm và đến ngày lập báo cáo này là Bà Đăng Thi Thu Hăng -Chức danh </w:t>
      </w:r>
      <w:r>
        <w:rPr>
          <w:sz w:val="20"/>
        </w:rPr>
        <w:t xml:space="preserve">TổngGiám đốc. </w:t>
      </w:r>
      <w:r>
        <w:rPr>
          <w:sz w:val="20"/>
        </w:rPr>
        <w:t xml:space="preserve">Trusở đăng ký kinh doanh </w:t>
      </w:r>
      <w:r>
        <w:rPr>
          <w:sz w:val="20"/>
        </w:rPr>
        <w:t xml:space="preserve">Công ty có tru sở tại Km2,Thôn Kon Kở Bàng,Xã Vinh Quang,Thành phố Kon Tum,Tính Kon Tum </w:t>
      </w:r>
      <w:r>
        <w:rPr>
          <w:sz w:val="20"/>
        </w:rPr>
        <w:t xml:space="preserve">Kiểm toán viền </w:t>
      </w:r>
      <w:r>
        <w:rPr>
          <w:sz w:val="20"/>
        </w:rPr>
        <w:t xml:space="preserve">Công tyTNHHKiểm toán BD0 làCông ty kiềm toán cho Công ty. </w:t>
      </w:r>
    </w:p>
    <w:p>
      <w:pPr>
        <w:ind w:firstLine="360"/>
      </w:pPr>
      <w:r>
        <w:rPr>
          <w:sz w:val="20"/>
        </w:rPr>
        <w:t xml:space="preserve">Ban Tổng Giám đốc Công ty Cổ phần Đưởng Kon Tum(gội tát làCông ty")trình bày báo cáo này cung với Báo cáo tài </w:t>
      </w:r>
      <w:r>
        <w:rPr>
          <w:sz w:val="20"/>
        </w:rPr>
        <w:t xml:space="preserve">chính củaCông ty cho năm tài chính kết thúc ngày30 thánỹ06năm 2022. </w:t>
      </w:r>
      <w:r>
        <w:rPr>
          <w:sz w:val="20"/>
        </w:rPr>
        <w:t xml:space="preserve">Trách nhiệm của BanTổng Giám đốc đối với Báo cáo tài chính </w:t>
      </w:r>
      <w:r>
        <w:rPr>
          <w:sz w:val="20"/>
        </w:rPr>
        <w:t xml:space="preserve">Ban Tổng Giám đốc chiu trách nhiệm lập báo cáo tài chính của Cồng ty phản ánh trung thưc và hợp lý tính hình tài chính </w:t>
      </w:r>
      <w:r>
        <w:rPr>
          <w:sz w:val="20"/>
        </w:rPr>
        <w:t xml:space="preserve">của Công ty tại ngày30tháng06năm 2022,cung như kết quả hoạt động kinh doanh và tính hình lưu chuyền tiền tệ cho </w:t>
      </w:r>
      <w:r>
        <w:rPr>
          <w:sz w:val="20"/>
        </w:rPr>
        <w:t xml:space="preserve">năm tài chính kết thúc cùng ngày phủ hợp với chuần mưc kế toán, chế độ kế toán Việt Nam và các quy định pháp lý có liền </w:t>
      </w:r>
      <w:r>
        <w:rPr>
          <w:sz w:val="20"/>
        </w:rPr>
        <w:t xml:space="preserve">quan đến việc lập và trình bày báo cáo tài chính. </w:t>
      </w:r>
      <w:r>
        <w:rPr>
          <w:sz w:val="20"/>
        </w:rPr>
        <w:t xml:space="preserve">Trong việc lập báo cáo tài chính này,Ban Tổng Giám đốc được vêu cấu phải: </w:t>
      </w:r>
      <w:r>
        <w:rPr>
          <w:sz w:val="20"/>
        </w:rPr>
        <w:t xml:space="preserve">Chọn lưa các chính sách kế toán thích hợp và áp dựng các chính sách này một cách nhất quán </w:t>
      </w:r>
      <w:r>
        <w:rPr>
          <w:sz w:val="20"/>
        </w:rPr>
        <w:t xml:space="preserve">Thưc hiện các xết đoán và các ước tính mợt cách thận trọngi </w:t>
      </w:r>
      <w:r>
        <w:rPr>
          <w:sz w:val="20"/>
        </w:rPr>
        <w:t xml:space="preserve">Nêu rố các chuần mưc kế toán áp dựng cho Công ty có được tuân thủ hay không và tất cả những sải lệch trọng vếu so với </w:t>
      </w:r>
      <w:r>
        <w:rPr>
          <w:sz w:val="20"/>
        </w:rPr>
        <w:t xml:space="preserve">những chuần mưc này đã được trình bày và giải thích trong Báo cáo tài chính: </w:t>
      </w:r>
      <w:r>
        <w:rPr>
          <w:sz w:val="20"/>
        </w:rPr>
        <w:t xml:space="preserve">Lập Báo cáo tài chính trên cơ sở hoạt động liên tuc trừ trường hợp không thế giả định rảng Công ty sở tiếp tuc hoạt động </w:t>
      </w:r>
      <w:r>
        <w:rPr>
          <w:sz w:val="20"/>
        </w:rPr>
        <w:t xml:space="preserve">liên tuc. </w:t>
      </w:r>
      <w:r>
        <w:rPr>
          <w:sz w:val="20"/>
        </w:rPr>
        <w:t xml:space="preserve">BanTổng Giám đốc chiu trách nhiệm đảm báo rảng số kế toán được ghi chếp một cách phù hợp đế phản ánh một cách hợp </w:t>
      </w:r>
      <w:r>
        <w:rPr>
          <w:sz w:val="20"/>
        </w:rPr>
        <w:t xml:space="preserve">lý tính hình tài chính của Công ty ở bất kỳ thời điểm nào và đảm bảo rảng báo cáo tài chính tuần thủ chuần mưc kế toán </w:t>
      </w:r>
      <w:r>
        <w:rPr>
          <w:sz w:val="20"/>
        </w:rPr>
        <w:t xml:space="preserve">chế độ kế toánViệtNam và các quy định pháp lý có liên quan đến việc lập và trình bày báo cáo tài chính.Ban TổngGiám </w:t>
      </w:r>
      <w:r>
        <w:rPr>
          <w:sz w:val="20"/>
        </w:rPr>
        <w:t xml:space="preserve">đốc cung chiu trách nhiệm đảm bảo an toản cho tài sản của Công ty và thưc hiện các biện pháp thích hợp đế ngắn chặn và </w:t>
      </w:r>
      <w:r>
        <w:rPr>
          <w:sz w:val="20"/>
        </w:rPr>
        <w:t xml:space="preserve">phát hiện các hành vị gian lận và sải phạm khác </w:t>
      </w:r>
      <w:r>
        <w:rPr>
          <w:sz w:val="20"/>
        </w:rPr>
        <w:t xml:space="preserve">Ban TổngGiám đốc xác nhận rảng Công ty đã tuận thủ cácvều cấu nêu trên trong việc lập và trình bày báo cáo tài chính. </w:t>
      </w:r>
      <w:r>
        <w:rPr>
          <w:sz w:val="20"/>
        </w:rPr>
        <w:t xml:space="preserve">Phê duyệtBáo cáo tài chính </w:t>
      </w:r>
      <w:r>
        <w:rPr>
          <w:sz w:val="20"/>
        </w:rPr>
        <w:t xml:space="preserve">BanTổng Giám đốcchung tồi phế duyệt báo cáo tàichính cho năm tài chínhkết thúc ngày30tháng06năm2022đính </w:t>
      </w:r>
      <w:r>
        <w:rPr>
          <w:sz w:val="20"/>
        </w:rPr>
        <w:t xml:space="preserve">kếm được trình bày từ trạng06 đến trang37.Theoý kiền của Ban Tổng Giám đốc báo cáo tài chính này đã phản ánh trung </w:t>
      </w:r>
      <w:r>
        <w:rPr>
          <w:sz w:val="20"/>
        </w:rPr>
        <w:t xml:space="preserve">thưc,hợp lý, trên các khía cạnh trọng vếu, tính hình tài chính của Công ty tại ngày30 tháng 06 năm2022, kết quả hoạt </w:t>
      </w:r>
      <w:r>
        <w:rPr>
          <w:sz w:val="20"/>
        </w:rPr>
        <w:t xml:space="preserve">động kinh doanh và tính hình lưu chuyển tiền tệ cho năm tài chính kết thúc cùng ngày phủ hợp với các Chuần mưc kế toán </w:t>
      </w:r>
      <w:r>
        <w:rPr>
          <w:sz w:val="20"/>
        </w:rPr>
        <w:t xml:space="preserve">ViệtNam,chế độ kế toánViệtNam và cácquy định pháp lý có liền quan đến việc lập và trình bày báo cáo tài chính. </w:t>
      </w:r>
      <w:r>
        <w:rPr>
          <w:sz w:val="20"/>
        </w:rPr>
        <w:t xml:space="preserve">Kon Tum,ngày 12 tháng 09năm 2022 </w:t>
      </w:r>
    </w:p>
    <w:p>
      <w:pPr>
        <w:sectPr>
          <w:pgSz w:w="12240" w:h="15840"/>
          <w:pgMar w:top="1440" w:right="1800" w:bottom="1440" w:left="1800" w:header="720" w:footer="720" w:gutter="0"/>
          <w:cols w:space="720"/>
          <w:docGrid w:linePitch="360"/>
        </w:sectPr>
      </w:pPr>
    </w:p>
    <w:p>
      <w:pPr>
        <w:ind w:firstLine="360"/>
      </w:pPr>
      <w:r>
        <w:rPr>
          <w:sz w:val="20"/>
        </w:rPr>
        <w:t xml:space="preserve">BẢO CÂO KIỂM TOÁN ĐỘCLẬ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Kính gửi Các cổ đông, Hội đồng quản trị và Ban Tổng Giám đốc </w:t>
      </w:r>
      <w:r>
        <w:rPr>
          <w:sz w:val="20"/>
        </w:rPr>
        <w:t xml:space="preserve">CÔNG TY CỔ PHẦN ĐƯỜNG KON TUM </w:t>
      </w:r>
      <w:r>
        <w:rPr>
          <w:sz w:val="20"/>
        </w:rPr>
        <w:t xml:space="preserve">Chung tồi đã kiểm toán Báo cáo tài chính kềm theo của Công ty Cổ phần Đương Kon Tum (gội tát là (Công ty) </w:t>
      </w:r>
      <w:r>
        <w:rPr>
          <w:sz w:val="20"/>
        </w:rPr>
        <w:t xml:space="preserve">được lập ngày12 tháng 09năm2022, từ trang 06 đến trang29, bao gồm Bảng cấn đối kế toán tại ngày30 tháng </w:t>
      </w:r>
      <w:r>
        <w:rPr>
          <w:sz w:val="20"/>
        </w:rPr>
        <w:t xml:space="preserve">06 năm2022,báo cáo kết quả hoạt động kinh doanh, báo cáo lưu chuyển tiền tệ cho năm tài chính kết thúc cùng </w:t>
      </w:r>
      <w:r>
        <w:rPr>
          <w:sz w:val="20"/>
        </w:rPr>
        <w:t xml:space="preserve">ngày và thuyếtminh báo cáo tài chính. </w:t>
      </w:r>
      <w:r>
        <w:rPr>
          <w:sz w:val="20"/>
        </w:rPr>
        <w:t xml:space="preserve">Trách nhiệm của Ban Tổng Giám đốc </w:t>
      </w:r>
      <w:r>
        <w:rPr>
          <w:sz w:val="20"/>
        </w:rPr>
        <w:t xml:space="preserve">Ban Tổng Giảm đốc Công ty chiu trách nhiệm về việc lập và trình bày trung thưc và hợp lý Báo cáo tài chính của </w:t>
      </w:r>
      <w:r>
        <w:rPr>
          <w:sz w:val="20"/>
        </w:rPr>
        <w:t xml:space="preserve">Công ty theo các chuần mưc kế toán ViệtNam, chế độ kế toánViệt Nam và các quy định pháp lý có liên quan đến </w:t>
      </w:r>
      <w:r>
        <w:rPr>
          <w:sz w:val="20"/>
        </w:rPr>
        <w:t xml:space="preserve">việc lập và trình bày báo cáo tài chính và chịu trách nhiệm về kiểm soát nội bộ mà BanTổng Giám đốc xác định là </w:t>
      </w:r>
      <w:r>
        <w:rPr>
          <w:sz w:val="20"/>
        </w:rPr>
        <w:t xml:space="preserve">cấn thiết đế đảm bảo cho việc lập và trình bày Báo cáo tài chính không có sải sốt trọng vếu do gian lận hoạc nhầm </w:t>
      </w:r>
      <w:r>
        <w:rPr>
          <w:sz w:val="20"/>
        </w:rPr>
        <w:t xml:space="preserve">lãn. </w:t>
      </w:r>
      <w:r>
        <w:rPr>
          <w:sz w:val="20"/>
        </w:rPr>
        <w:t xml:space="preserve">- </w:t>
      </w:r>
      <w:r>
        <w:rPr>
          <w:sz w:val="20"/>
        </w:rPr>
        <w:t xml:space="preserve">Trách nhiệm củaKiểm toán viền </w:t>
      </w:r>
      <w:r>
        <w:rPr>
          <w:sz w:val="20"/>
        </w:rPr>
        <w:t xml:space="preserve">Trách nhiệm của chung tồi là đưa ra ý kiền về Báo cáo tài chính dựa trên kết quả của cuọc kiểm toán.Chứng tồi đã </w:t>
      </w:r>
      <w:r>
        <w:rPr>
          <w:sz w:val="20"/>
        </w:rPr>
        <w:t xml:space="preserve">tiền hành kiểm toán theo cácchuần mưckiểm toánViệtNam.Các chuần mưc này vêu cấu chưng tồi tuận thủ </w:t>
      </w:r>
      <w:r>
        <w:rPr>
          <w:sz w:val="20"/>
        </w:rPr>
        <w:t xml:space="preserve">chuần mưc và các quy định về đao đức nghế nghiệp, lập kế hoạch và thưc hiện cuọc kiểm toán đế đạt được sy đảm </w:t>
      </w:r>
      <w:r>
        <w:rPr>
          <w:sz w:val="20"/>
        </w:rPr>
        <w:t xml:space="preserve">bảo hợp lý về việc liều Báo cáo tài chính của Công ty có còn sải sót trọng vếu hay không. </w:t>
      </w:r>
      <w:r>
        <w:rPr>
          <w:sz w:val="20"/>
        </w:rPr>
        <w:t xml:space="preserve">Công việc kiểm toán bao gồm thưc hiện các thủ tuc nhảm thu thập các bảng chứng kiểm toán về cácsố liệu và </w:t>
      </w:r>
      <w:r>
        <w:rPr>
          <w:sz w:val="20"/>
        </w:rPr>
        <w:t xml:space="preserve">thuyếtminh trên Báo cáo tài chính.Các thủ tuc kiểm toán được lưa chọn dưa trên xết đoán của của kiểm toán viên </w:t>
      </w:r>
      <w:r>
        <w:rPr>
          <w:sz w:val="20"/>
        </w:rPr>
        <w:t xml:space="preserve">bao gồm đánh giá rải ro có sải sớt trọng vếu trong Báo cáo tài chính do gian lận hoạc nhầm lăn.Khi thưc hiện </w:t>
      </w:r>
      <w:r>
        <w:rPr>
          <w:sz w:val="20"/>
        </w:rPr>
        <w:t xml:space="preserve">đánh giá các rủi ro nàykiểm toán viên đã xêm xết kiểm soát nội bộ củaCông ty liên quan đến việc lập và trình </w:t>
      </w:r>
      <w:r>
        <w:rPr>
          <w:sz w:val="20"/>
        </w:rPr>
        <w:t xml:space="preserve">bày Báo cáo tài chính trung thưc, hợp lý nhặm thiết kế các thủ tuc kiểm toán phủ hợp với tính hình thưc tế tuy </w:t>
      </w:r>
      <w:r>
        <w:rPr>
          <w:sz w:val="20"/>
        </w:rPr>
        <w:t xml:space="preserve">nhiên không nhảm mục địch đưa raý kiền về sư hiệu quả của kiểm soát nội bộ của Công ty.Công việc kiểm toán </w:t>
      </w:r>
      <w:r>
        <w:rPr>
          <w:sz w:val="20"/>
        </w:rPr>
        <w:t xml:space="preserve">cung bao gồm đanh giá tính thích hợp của các chính sách kế toán được áp dựng và tính hợp lý của các ước tính kế </w:t>
      </w:r>
      <w:r>
        <w:rPr>
          <w:sz w:val="20"/>
        </w:rPr>
        <w:t xml:space="preserve">toán của Ban Tổng Giám đốc cung như đánh giá việc trình bày tồng thế Báo cáo tài chính. </w:t>
      </w:r>
      <w:r>
        <w:rPr>
          <w:sz w:val="20"/>
        </w:rPr>
        <w:t xml:space="preserve">Chưng tồi tín tưởng rảng các bảng chưng kiểm toán mà chung tồi đã thu thập được là đầy đủ và thích hợp làm cơ </w:t>
      </w:r>
      <w:r>
        <w:rPr>
          <w:sz w:val="20"/>
        </w:rPr>
        <w:t xml:space="preserve">sở choý kiển kiểm toán của chứng tối </w:t>
      </w:r>
      <w:r>
        <w:rPr>
          <w:sz w:val="20"/>
        </w:rPr>
        <w:t xml:space="preserve">Vkiến kiềm toán viên </w:t>
      </w:r>
      <w:r>
        <w:rPr>
          <w:sz w:val="20"/>
        </w:rPr>
        <w:t xml:space="preserve">Theoý kiền của chung tồi,Báo cáo tài chính đã phản ánh trung thưc và hợp lý, trên các khía cạnh trọng vếu tính </w:t>
      </w:r>
      <w:r>
        <w:rPr>
          <w:sz w:val="20"/>
        </w:rPr>
        <w:t xml:space="preserve">hình tài chính của Công ty tại ngày30 tháng06 năm 2022,cung như kết quả hoạt động kinh doanh và tính hình lưu </w:t>
      </w:r>
      <w:r>
        <w:rPr>
          <w:sz w:val="20"/>
        </w:rPr>
        <w:t xml:space="preserve">chuyển tiền tệ của Công ty cho năm tài chính kết thúc cùng ngày phủ hợp với các Chuần mưc kế toán Việt Nam </w:t>
      </w:r>
      <w:r>
        <w:rPr>
          <w:sz w:val="20"/>
        </w:rPr>
        <w:t xml:space="preserve">chế độ kế toán doanh nghiệpViệtNam và các quy định pháp lý có liên quan đến việc lập và trình bày báo cáo tài </w:t>
      </w:r>
      <w:r>
        <w:rPr>
          <w:sz w:val="20"/>
        </w:rPr>
        <w:t xml:space="preserve">chính. </w:t>
      </w:r>
    </w:p>
    <w:p>
      <w:pPr>
        <w:ind w:firstLine="360"/>
      </w:pPr>
      <w:r>
        <w:rPr>
          <w:sz w:val="20"/>
        </w:rPr>
        <w:t xml:space="preserve">Vần đế khác </w:t>
      </w:r>
      <w:r>
        <w:rPr>
          <w:sz w:val="20"/>
        </w:rPr>
        <w:t xml:space="preserve">1 </w:t>
      </w:r>
      <w:r>
        <w:rPr>
          <w:sz w:val="20"/>
        </w:rPr>
        <w:t xml:space="preserve">Báo cáo tài chính củaCông ty cho năm tài chính kết thúc ngày30/06/2021đã được kiểm toán bởi kiểm toán viề </w:t>
      </w:r>
      <w:r>
        <w:rPr>
          <w:sz w:val="20"/>
        </w:rPr>
        <w:t xml:space="preserve">và doanh nghiệp kiềm toán khác,kiềm toán viên này đã phát hànhBáo cáo kiềm toán số0353/2021/BCTC-KT </w:t>
      </w:r>
      <w:r>
        <w:rPr>
          <w:sz w:val="20"/>
        </w:rPr>
        <w:t xml:space="preserve">ngày 21/09/2021cóý kiến chấp nhận toàn phần đối với Báo cáo tài chính này. </w:t>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581987"/>
            <wp:docPr id="1" name="Picture 1"/>
            <wp:cNvGraphicFramePr>
              <a:graphicFrameLocks noChangeAspect="1"/>
            </wp:cNvGraphicFramePr>
            <a:graphic>
              <a:graphicData uri="http://schemas.openxmlformats.org/drawingml/2006/picture">
                <pic:pic>
                  <pic:nvPicPr>
                    <pic:cNvPr id="0" name="[156, 321, 1017, 595]_5.jpg"/>
                    <pic:cNvPicPr/>
                  </pic:nvPicPr>
                  <pic:blipFill>
                    <a:blip r:embed="rId9"/>
                    <a:stretch>
                      <a:fillRect/>
                    </a:stretch>
                  </pic:blipFill>
                  <pic:spPr>
                    <a:xfrm>
                      <a:off x="0" y="0"/>
                      <a:ext cx="1828800" cy="581987"/>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 xml:space="preserve"> </w:t>
            </w:r>
          </w:p>
        </w:tc>
        <w:tc>
          <w:tcPr>
            <w:tcW w:type="dxa" w:w="1440"/>
          </w:tcPr>
          <w:p>
            <w:r>
              <w:t>91</w:t>
            </w:r>
          </w:p>
        </w:tc>
        <w:tc>
          <w:tcPr>
            <w:tcW w:type="dxa" w:w="1440"/>
          </w:tcPr>
          <w:p>
            <w:r>
              <w:t xml:space="preserve"> </w:t>
            </w:r>
          </w:p>
        </w:tc>
        <w:tc>
          <w:tcPr>
            <w:tcW w:type="dxa" w:w="1440"/>
          </w:tcPr>
          <w:p>
            <w:r>
              <w:t xml:space="preserve"> </w:t>
            </w:r>
          </w:p>
        </w:tc>
        <w:tc>
          <w:tcPr>
            <w:tcW w:type="dxa" w:w="1440"/>
          </w:tcPr>
          <w:p>
            <w:r>
              <w:t>Đơn vị tính: VND</w:t>
            </w:r>
          </w:p>
        </w:tc>
      </w:tr>
      <w:tr>
        <w:tc>
          <w:tcPr>
            <w:tcW w:type="dxa" w:w="1440"/>
          </w:tcPr>
          <w:p>
            <w:r>
              <w:t xml:space="preserve"> </w:t>
            </w:r>
          </w:p>
        </w:tc>
        <w:tc>
          <w:tcPr>
            <w:tcW w:type="dxa" w:w="1440"/>
          </w:tcPr>
          <w:p>
            <w:r>
              <w:t>TÀI SẢN</w:t>
            </w:r>
          </w:p>
        </w:tc>
        <w:tc>
          <w:tcPr>
            <w:tcW w:type="dxa" w:w="1440"/>
          </w:tcPr>
          <w:p>
            <w:r>
              <w:t>Mã số</w:t>
            </w:r>
          </w:p>
        </w:tc>
        <w:tc>
          <w:tcPr>
            <w:tcW w:type="dxa" w:w="1440"/>
          </w:tcPr>
          <w:p>
            <w:r>
              <w:t>Thuyết minh</w:t>
            </w:r>
          </w:p>
        </w:tc>
        <w:tc>
          <w:tcPr>
            <w:tcW w:type="dxa" w:w="1440"/>
          </w:tcPr>
          <w:p>
            <w:r>
              <w:t>Số cuối năm</w:t>
            </w:r>
          </w:p>
        </w:tc>
        <w:tc>
          <w:tcPr>
            <w:tcW w:type="dxa" w:w="1440"/>
          </w:tcPr>
          <w:p>
            <w:r>
              <w:t>Số đầu năm</w:t>
            </w:r>
          </w:p>
        </w:tc>
      </w:tr>
      <w:tr>
        <w:tc>
          <w:tcPr>
            <w:tcW w:type="dxa" w:w="1440"/>
          </w:tcPr>
          <w:p>
            <w:r>
              <w:t xml:space="preserve"> </w:t>
            </w:r>
          </w:p>
        </w:tc>
        <w:tc>
          <w:tcPr>
            <w:tcW w:type="dxa" w:w="1440"/>
          </w:tcPr>
          <w:p>
            <w:r>
              <w:t>A-TÀI SẢN NGẮN HẠN</w:t>
            </w:r>
          </w:p>
        </w:tc>
        <w:tc>
          <w:tcPr>
            <w:tcW w:type="dxa" w:w="1440"/>
          </w:tcPr>
          <w:p>
            <w:r>
              <w:t>100</w:t>
            </w:r>
          </w:p>
        </w:tc>
        <w:tc>
          <w:tcPr>
            <w:tcW w:type="dxa" w:w="1440"/>
          </w:tcPr>
          <w:p>
            <w:r>
              <w:t xml:space="preserve"> </w:t>
            </w:r>
          </w:p>
        </w:tc>
        <w:tc>
          <w:tcPr>
            <w:tcW w:type="dxa" w:w="1440"/>
          </w:tcPr>
          <w:p>
            <w:r>
              <w:t>193.257.047.508</w:t>
            </w:r>
          </w:p>
        </w:tc>
        <w:tc>
          <w:tcPr>
            <w:tcW w:type="dxa" w:w="1440"/>
          </w:tcPr>
          <w:p>
            <w:r>
              <w:t>215.220.685.952</w:t>
            </w:r>
          </w:p>
        </w:tc>
      </w:tr>
      <w:tr>
        <w:tc>
          <w:tcPr>
            <w:tcW w:type="dxa" w:w="1440"/>
          </w:tcPr>
          <w:p>
            <w:r>
              <w:t>I.</w:t>
            </w:r>
          </w:p>
        </w:tc>
        <w:tc>
          <w:tcPr>
            <w:tcW w:type="dxa" w:w="1440"/>
          </w:tcPr>
          <w:p>
            <w:r>
              <w:t>Tiền và các khoản tương đương tiền</w:t>
            </w:r>
          </w:p>
        </w:tc>
        <w:tc>
          <w:tcPr>
            <w:tcW w:type="dxa" w:w="1440"/>
          </w:tcPr>
          <w:p>
            <w:r>
              <w:t>110</w:t>
            </w:r>
          </w:p>
        </w:tc>
        <w:tc>
          <w:tcPr>
            <w:tcW w:type="dxa" w:w="1440"/>
          </w:tcPr>
          <w:p>
            <w:r>
              <w:t>V.1</w:t>
            </w:r>
          </w:p>
        </w:tc>
        <w:tc>
          <w:tcPr>
            <w:tcW w:type="dxa" w:w="1440"/>
          </w:tcPr>
          <w:p>
            <w:r>
              <w:t>2.053.184.841</w:t>
            </w:r>
          </w:p>
        </w:tc>
        <w:tc>
          <w:tcPr>
            <w:tcW w:type="dxa" w:w="1440"/>
          </w:tcPr>
          <w:p>
            <w:r>
              <w:t>2.772.552.795</w:t>
            </w:r>
          </w:p>
        </w:tc>
      </w:tr>
      <w:tr>
        <w:tc>
          <w:tcPr>
            <w:tcW w:type="dxa" w:w="1440"/>
          </w:tcPr>
          <w:p>
            <w:r>
              <w:t>1.</w:t>
            </w:r>
          </w:p>
        </w:tc>
        <w:tc>
          <w:tcPr>
            <w:tcW w:type="dxa" w:w="1440"/>
          </w:tcPr>
          <w:p>
            <w:r>
              <w:t>Tiền</w:t>
            </w:r>
          </w:p>
        </w:tc>
        <w:tc>
          <w:tcPr>
            <w:tcW w:type="dxa" w:w="1440"/>
          </w:tcPr>
          <w:p>
            <w:r>
              <w:t>111</w:t>
            </w:r>
          </w:p>
        </w:tc>
        <w:tc>
          <w:tcPr>
            <w:tcW w:type="dxa" w:w="1440"/>
          </w:tcPr>
          <w:p>
            <w:r>
              <w:t xml:space="preserve"> </w:t>
            </w:r>
          </w:p>
        </w:tc>
        <w:tc>
          <w:tcPr>
            <w:tcW w:type="dxa" w:w="1440"/>
          </w:tcPr>
          <w:p>
            <w:r>
              <w:t>2.053.184.841</w:t>
            </w:r>
          </w:p>
        </w:tc>
        <w:tc>
          <w:tcPr>
            <w:tcW w:type="dxa" w:w="1440"/>
          </w:tcPr>
          <w:p>
            <w:r>
              <w:t>2.772.552.795</w:t>
            </w:r>
          </w:p>
        </w:tc>
      </w:tr>
      <w:tr>
        <w:tc>
          <w:tcPr>
            <w:tcW w:type="dxa" w:w="1440"/>
          </w:tcPr>
          <w:p>
            <w:r>
              <w:t>2.</w:t>
            </w:r>
          </w:p>
        </w:tc>
        <w:tc>
          <w:tcPr>
            <w:tcW w:type="dxa" w:w="1440"/>
          </w:tcPr>
          <w:p>
            <w:r>
              <w:t>Các khoản tương đương tiền</w:t>
            </w:r>
          </w:p>
        </w:tc>
        <w:tc>
          <w:tcPr>
            <w:tcW w:type="dxa" w:w="1440"/>
          </w:tcPr>
          <w:p>
            <w:r>
              <w:t>112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II.</w:t>
            </w:r>
          </w:p>
        </w:tc>
        <w:tc>
          <w:tcPr>
            <w:tcW w:type="dxa" w:w="1440"/>
          </w:tcPr>
          <w:p>
            <w:r>
              <w:t>Đầu tư tài chính ngắn hạn</w:t>
            </w:r>
          </w:p>
        </w:tc>
        <w:tc>
          <w:tcPr>
            <w:tcW w:type="dxa" w:w="1440"/>
          </w:tcPr>
          <w:p>
            <w:r>
              <w:t>120</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1.</w:t>
            </w:r>
          </w:p>
        </w:tc>
        <w:tc>
          <w:tcPr>
            <w:tcW w:type="dxa" w:w="1440"/>
          </w:tcPr>
          <w:p>
            <w:r>
              <w:t>Chưng khoan kinh doanh</w:t>
            </w:r>
          </w:p>
        </w:tc>
        <w:tc>
          <w:tcPr>
            <w:tcW w:type="dxa" w:w="1440"/>
          </w:tcPr>
          <w:p>
            <w:r>
              <w:t>121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2.</w:t>
            </w:r>
          </w:p>
        </w:tc>
        <w:tc>
          <w:tcPr>
            <w:tcW w:type="dxa" w:w="1440"/>
          </w:tcPr>
          <w:p>
            <w:r>
              <w:t>Dự phòng giảm giá chưng khoán kinh doanh</w:t>
            </w:r>
          </w:p>
        </w:tc>
        <w:tc>
          <w:tcPr>
            <w:tcW w:type="dxa" w:w="1440"/>
          </w:tcPr>
          <w:p>
            <w:r>
              <w:t>122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Đầu tư nắm giữ đến ngày đáo hạn</w:t>
            </w:r>
          </w:p>
        </w:tc>
        <w:tc>
          <w:tcPr>
            <w:tcW w:type="dxa" w:w="1440"/>
          </w:tcPr>
          <w:p>
            <w:r>
              <w:t>123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III.</w:t>
            </w:r>
          </w:p>
        </w:tc>
        <w:tc>
          <w:tcPr>
            <w:tcW w:type="dxa" w:w="1440"/>
          </w:tcPr>
          <w:p>
            <w:r>
              <w:t>Các khoản phải thu ngắn hạn</w:t>
            </w:r>
          </w:p>
        </w:tc>
        <w:tc>
          <w:tcPr>
            <w:tcW w:type="dxa" w:w="1440"/>
          </w:tcPr>
          <w:p>
            <w:r>
              <w:t>130</w:t>
            </w:r>
          </w:p>
        </w:tc>
        <w:tc>
          <w:tcPr>
            <w:tcW w:type="dxa" w:w="1440"/>
          </w:tcPr>
          <w:p>
            <w:r>
              <w:t xml:space="preserve"> </w:t>
            </w:r>
          </w:p>
        </w:tc>
        <w:tc>
          <w:tcPr>
            <w:tcW w:type="dxa" w:w="1440"/>
          </w:tcPr>
          <w:p>
            <w:r>
              <w:t>107.847.010.029</w:t>
            </w:r>
          </w:p>
        </w:tc>
        <w:tc>
          <w:tcPr>
            <w:tcW w:type="dxa" w:w="1440"/>
          </w:tcPr>
          <w:p>
            <w:r>
              <w:t>201.260.281.837</w:t>
            </w:r>
          </w:p>
        </w:tc>
      </w:tr>
      <w:tr>
        <w:tc>
          <w:tcPr>
            <w:tcW w:type="dxa" w:w="1440"/>
          </w:tcPr>
          <w:p>
            <w:r>
              <w:t>1.</w:t>
            </w:r>
          </w:p>
        </w:tc>
        <w:tc>
          <w:tcPr>
            <w:tcW w:type="dxa" w:w="1440"/>
          </w:tcPr>
          <w:p>
            <w:r>
              <w:t>Phải thu ngắn hạn của khách hàng</w:t>
            </w:r>
          </w:p>
        </w:tc>
        <w:tc>
          <w:tcPr>
            <w:tcW w:type="dxa" w:w="1440"/>
          </w:tcPr>
          <w:p>
            <w:r>
              <w:t>131</w:t>
            </w:r>
          </w:p>
        </w:tc>
        <w:tc>
          <w:tcPr>
            <w:tcW w:type="dxa" w:w="1440"/>
          </w:tcPr>
          <w:p>
            <w:r>
              <w:t>V.2</w:t>
            </w:r>
          </w:p>
        </w:tc>
        <w:tc>
          <w:tcPr>
            <w:tcW w:type="dxa" w:w="1440"/>
          </w:tcPr>
          <w:p>
            <w:r>
              <w:t>84.526.847.000</w:t>
            </w:r>
          </w:p>
        </w:tc>
        <w:tc>
          <w:tcPr>
            <w:tcW w:type="dxa" w:w="1440"/>
          </w:tcPr>
          <w:p>
            <w:r>
              <w:t>164.160.025.000</w:t>
            </w:r>
          </w:p>
        </w:tc>
      </w:tr>
      <w:tr>
        <w:tc>
          <w:tcPr>
            <w:tcW w:type="dxa" w:w="1440"/>
          </w:tcPr>
          <w:p>
            <w:r>
              <w:t>2.</w:t>
            </w:r>
          </w:p>
        </w:tc>
        <w:tc>
          <w:tcPr>
            <w:tcW w:type="dxa" w:w="1440"/>
          </w:tcPr>
          <w:p>
            <w:r>
              <w:t>Trả trước cho người bán ngắn hạn</w:t>
            </w:r>
          </w:p>
        </w:tc>
        <w:tc>
          <w:tcPr>
            <w:tcW w:type="dxa" w:w="1440"/>
          </w:tcPr>
          <w:p>
            <w:r>
              <w:t>132</w:t>
            </w:r>
          </w:p>
        </w:tc>
        <w:tc>
          <w:tcPr>
            <w:tcW w:type="dxa" w:w="1440"/>
          </w:tcPr>
          <w:p>
            <w:r>
              <w:t>V.3</w:t>
            </w:r>
          </w:p>
        </w:tc>
        <w:tc>
          <w:tcPr>
            <w:tcW w:type="dxa" w:w="1440"/>
          </w:tcPr>
          <w:p>
            <w:r>
              <w:t>20.972.627.463</w:t>
            </w:r>
          </w:p>
        </w:tc>
        <w:tc>
          <w:tcPr>
            <w:tcW w:type="dxa" w:w="1440"/>
          </w:tcPr>
          <w:p>
            <w:r>
              <w:t>32.432.298.180</w:t>
            </w:r>
          </w:p>
        </w:tc>
      </w:tr>
      <w:tr>
        <w:tc>
          <w:tcPr>
            <w:tcW w:type="dxa" w:w="1440"/>
          </w:tcPr>
          <w:p>
            <w:r>
              <w:t>3.</w:t>
            </w:r>
          </w:p>
        </w:tc>
        <w:tc>
          <w:tcPr>
            <w:tcW w:type="dxa" w:w="1440"/>
          </w:tcPr>
          <w:p>
            <w:r>
              <w:t>Phải thu nội bộ ngắn hạn</w:t>
            </w:r>
          </w:p>
        </w:tc>
        <w:tc>
          <w:tcPr>
            <w:tcW w:type="dxa" w:w="1440"/>
          </w:tcPr>
          <w:p>
            <w:r>
              <w:t>133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Phải thu theo tiến độ kế hoach hợp đồng xây dựng</w:t>
            </w:r>
          </w:p>
        </w:tc>
        <w:tc>
          <w:tcPr>
            <w:tcW w:type="dxa" w:w="1440"/>
          </w:tcPr>
          <w:p>
            <w:r>
              <w:t>134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Phải thu về cho vay ngắn hạn</w:t>
            </w:r>
          </w:p>
        </w:tc>
        <w:tc>
          <w:tcPr>
            <w:tcW w:type="dxa" w:w="1440"/>
          </w:tcPr>
          <w:p>
            <w:r>
              <w:t>135</w:t>
            </w:r>
          </w:p>
        </w:tc>
        <w:tc>
          <w:tcPr>
            <w:tcW w:type="dxa" w:w="1440"/>
          </w:tcPr>
          <w:p>
            <w:r>
              <w:t>V.4</w:t>
            </w:r>
          </w:p>
        </w:tc>
        <w:tc>
          <w:tcPr>
            <w:tcW w:type="dxa" w:w="1440"/>
          </w:tcPr>
          <w:p>
            <w:r>
              <w:t>3.140.000.000</w:t>
            </w:r>
          </w:p>
        </w:tc>
        <w:tc>
          <w:tcPr>
            <w:tcW w:type="dxa" w:w="1440"/>
          </w:tcPr>
          <w:p>
            <w:r>
              <w:t>3.140.000.000</w:t>
            </w:r>
          </w:p>
        </w:tc>
      </w:tr>
      <w:tr>
        <w:tc>
          <w:tcPr>
            <w:tcW w:type="dxa" w:w="1440"/>
          </w:tcPr>
          <w:p>
            <w:r>
              <w:t>6.</w:t>
            </w:r>
          </w:p>
        </w:tc>
        <w:tc>
          <w:tcPr>
            <w:tcW w:type="dxa" w:w="1440"/>
          </w:tcPr>
          <w:p>
            <w:r>
              <w:t>Phải thu ngắn hạn khác</w:t>
            </w:r>
          </w:p>
        </w:tc>
        <w:tc>
          <w:tcPr>
            <w:tcW w:type="dxa" w:w="1440"/>
          </w:tcPr>
          <w:p>
            <w:r>
              <w:t>136</w:t>
            </w:r>
          </w:p>
        </w:tc>
        <w:tc>
          <w:tcPr>
            <w:tcW w:type="dxa" w:w="1440"/>
          </w:tcPr>
          <w:p>
            <w:r>
              <w:t>V.5</w:t>
            </w:r>
          </w:p>
        </w:tc>
        <w:tc>
          <w:tcPr>
            <w:tcW w:type="dxa" w:w="1440"/>
          </w:tcPr>
          <w:p>
            <w:r>
              <w:t>2.843.956.470</w:t>
            </w:r>
          </w:p>
        </w:tc>
        <w:tc>
          <w:tcPr>
            <w:tcW w:type="dxa" w:w="1440"/>
          </w:tcPr>
          <w:p>
            <w:r>
              <w:t>5.161.630.274</w:t>
            </w:r>
          </w:p>
        </w:tc>
      </w:tr>
      <w:tr>
        <w:tc>
          <w:tcPr>
            <w:tcW w:type="dxa" w:w="1440"/>
          </w:tcPr>
          <w:p>
            <w:r>
              <w:t>7.</w:t>
            </w:r>
          </w:p>
        </w:tc>
        <w:tc>
          <w:tcPr>
            <w:tcW w:type="dxa" w:w="1440"/>
          </w:tcPr>
          <w:p>
            <w:r>
              <w:t>Dư phòng phải thu ngắn hạn khó đòi</w:t>
            </w:r>
          </w:p>
        </w:tc>
        <w:tc>
          <w:tcPr>
            <w:tcW w:type="dxa" w:w="1440"/>
          </w:tcPr>
          <w:p>
            <w:r>
              <w:t>137</w:t>
            </w:r>
          </w:p>
        </w:tc>
        <w:tc>
          <w:tcPr>
            <w:tcW w:type="dxa" w:w="1440"/>
          </w:tcPr>
          <w:p>
            <w:r>
              <w:t>V.6</w:t>
            </w:r>
          </w:p>
        </w:tc>
        <w:tc>
          <w:tcPr>
            <w:tcW w:type="dxa" w:w="1440"/>
          </w:tcPr>
          <w:p>
            <w:r>
              <w:t>(3.636.420.904)</w:t>
            </w:r>
          </w:p>
        </w:tc>
        <w:tc>
          <w:tcPr>
            <w:tcW w:type="dxa" w:w="1440"/>
          </w:tcPr>
          <w:p>
            <w:r>
              <w:t>(3.633.671.617)</w:t>
            </w:r>
          </w:p>
        </w:tc>
      </w:tr>
      <w:tr>
        <w:tc>
          <w:tcPr>
            <w:tcW w:type="dxa" w:w="1440"/>
          </w:tcPr>
          <w:p>
            <w:r>
              <w:t>8.</w:t>
            </w:r>
          </w:p>
        </w:tc>
        <w:tc>
          <w:tcPr>
            <w:tcW w:type="dxa" w:w="1440"/>
          </w:tcPr>
          <w:p>
            <w:r>
              <w:t>Tài sản thiếu chờ xử lý</w:t>
            </w:r>
          </w:p>
        </w:tc>
        <w:tc>
          <w:tcPr>
            <w:tcW w:type="dxa" w:w="1440"/>
          </w:tcPr>
          <w:p>
            <w:r>
              <w:t>139</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IV. Hàng tồn kho</w:t>
            </w:r>
          </w:p>
        </w:tc>
        <w:tc>
          <w:tcPr>
            <w:tcW w:type="dxa" w:w="1440"/>
          </w:tcPr>
          <w:p>
            <w:r>
              <w:t>140</w:t>
            </w:r>
          </w:p>
        </w:tc>
        <w:tc>
          <w:tcPr>
            <w:tcW w:type="dxa" w:w="1440"/>
          </w:tcPr>
          <w:p>
            <w:r>
              <w:t>V.7</w:t>
            </w:r>
          </w:p>
        </w:tc>
        <w:tc>
          <w:tcPr>
            <w:tcW w:type="dxa" w:w="1440"/>
          </w:tcPr>
          <w:p>
            <w:r>
              <w:t>83.286.201.784</w:t>
            </w:r>
          </w:p>
        </w:tc>
        <w:tc>
          <w:tcPr>
            <w:tcW w:type="dxa" w:w="1440"/>
          </w:tcPr>
          <w:p>
            <w:r>
              <w:t>10.941.180.907</w:t>
            </w:r>
          </w:p>
        </w:tc>
      </w:tr>
      <w:tr>
        <w:tc>
          <w:tcPr>
            <w:tcW w:type="dxa" w:w="1440"/>
          </w:tcPr>
          <w:p>
            <w:r>
              <w:t>1.</w:t>
            </w:r>
          </w:p>
        </w:tc>
        <w:tc>
          <w:tcPr>
            <w:tcW w:type="dxa" w:w="1440"/>
          </w:tcPr>
          <w:p>
            <w:r>
              <w:t>Hàng tồn kho</w:t>
            </w:r>
          </w:p>
        </w:tc>
        <w:tc>
          <w:tcPr>
            <w:tcW w:type="dxa" w:w="1440"/>
          </w:tcPr>
          <w:p>
            <w:r>
              <w:t>141</w:t>
            </w:r>
          </w:p>
        </w:tc>
        <w:tc>
          <w:tcPr>
            <w:tcW w:type="dxa" w:w="1440"/>
          </w:tcPr>
          <w:p>
            <w:r>
              <w:t xml:space="preserve"> </w:t>
            </w:r>
          </w:p>
        </w:tc>
        <w:tc>
          <w:tcPr>
            <w:tcW w:type="dxa" w:w="1440"/>
          </w:tcPr>
          <w:p>
            <w:r>
              <w:t>83.602.232.166</w:t>
            </w:r>
          </w:p>
        </w:tc>
        <w:tc>
          <w:tcPr>
            <w:tcW w:type="dxa" w:w="1440"/>
          </w:tcPr>
          <w:p>
            <w:r>
              <w:t>10.941.180.907</w:t>
            </w:r>
          </w:p>
        </w:tc>
      </w:tr>
      <w:tr>
        <w:tc>
          <w:tcPr>
            <w:tcW w:type="dxa" w:w="1440"/>
          </w:tcPr>
          <w:p>
            <w:r>
              <w:t>2.</w:t>
            </w:r>
          </w:p>
        </w:tc>
        <w:tc>
          <w:tcPr>
            <w:tcW w:type="dxa" w:w="1440"/>
          </w:tcPr>
          <w:p>
            <w:r>
              <w:t>Dự phòng giảm giá hàng tồn kho</w:t>
            </w:r>
          </w:p>
        </w:tc>
        <w:tc>
          <w:tcPr>
            <w:tcW w:type="dxa" w:w="1440"/>
          </w:tcPr>
          <w:p>
            <w:r>
              <w:t>149</w:t>
            </w:r>
          </w:p>
        </w:tc>
        <w:tc>
          <w:tcPr>
            <w:tcW w:type="dxa" w:w="1440"/>
          </w:tcPr>
          <w:p>
            <w:r>
              <w:t xml:space="preserve"> </w:t>
            </w:r>
          </w:p>
        </w:tc>
        <w:tc>
          <w:tcPr>
            <w:tcW w:type="dxa" w:w="1440"/>
          </w:tcPr>
          <w:p>
            <w:r>
              <w:t>(316.030.382)</w:t>
            </w:r>
          </w:p>
        </w:tc>
        <w:tc>
          <w:tcPr>
            <w:tcW w:type="dxa" w:w="1440"/>
          </w:tcPr>
          <w:p>
            <w:r>
              <w:t xml:space="preserve"> </w:t>
            </w:r>
          </w:p>
        </w:tc>
      </w:tr>
      <w:tr>
        <w:tc>
          <w:tcPr>
            <w:tcW w:type="dxa" w:w="1440"/>
          </w:tcPr>
          <w:p>
            <w:r>
              <w:t>V.</w:t>
            </w:r>
          </w:p>
        </w:tc>
        <w:tc>
          <w:tcPr>
            <w:tcW w:type="dxa" w:w="1440"/>
          </w:tcPr>
          <w:p>
            <w:r>
              <w:t>Tài sản ngắn hạn khác</w:t>
            </w:r>
          </w:p>
        </w:tc>
        <w:tc>
          <w:tcPr>
            <w:tcW w:type="dxa" w:w="1440"/>
          </w:tcPr>
          <w:p>
            <w:r>
              <w:t>150</w:t>
            </w:r>
          </w:p>
        </w:tc>
        <w:tc>
          <w:tcPr>
            <w:tcW w:type="dxa" w:w="1440"/>
          </w:tcPr>
          <w:p>
            <w:r>
              <w:t>V.8</w:t>
            </w:r>
          </w:p>
        </w:tc>
        <w:tc>
          <w:tcPr>
            <w:tcW w:type="dxa" w:w="1440"/>
          </w:tcPr>
          <w:p>
            <w:r>
              <w:t>70.650.854</w:t>
            </w:r>
          </w:p>
        </w:tc>
        <w:tc>
          <w:tcPr>
            <w:tcW w:type="dxa" w:w="1440"/>
          </w:tcPr>
          <w:p>
            <w:r>
              <w:t>246.670.413</w:t>
            </w:r>
          </w:p>
        </w:tc>
      </w:tr>
      <w:tr>
        <w:tc>
          <w:tcPr>
            <w:tcW w:type="dxa" w:w="1440"/>
          </w:tcPr>
          <w:p>
            <w:r>
              <w:t>1.</w:t>
            </w:r>
          </w:p>
        </w:tc>
        <w:tc>
          <w:tcPr>
            <w:tcW w:type="dxa" w:w="1440"/>
          </w:tcPr>
          <w:p>
            <w:r>
              <w:t>Chi phí trả trước ngắn hạn</w:t>
            </w:r>
          </w:p>
        </w:tc>
        <w:tc>
          <w:tcPr>
            <w:tcW w:type="dxa" w:w="1440"/>
          </w:tcPr>
          <w:p>
            <w:r>
              <w:t>151</w:t>
            </w:r>
          </w:p>
        </w:tc>
        <w:tc>
          <w:tcPr>
            <w:tcW w:type="dxa" w:w="1440"/>
          </w:tcPr>
          <w:p>
            <w:r>
              <w:t xml:space="preserve"> </w:t>
            </w:r>
          </w:p>
        </w:tc>
        <w:tc>
          <w:tcPr>
            <w:tcW w:type="dxa" w:w="1440"/>
          </w:tcPr>
          <w:p>
            <w:r>
              <w:t>70.650.854</w:t>
            </w:r>
          </w:p>
        </w:tc>
        <w:tc>
          <w:tcPr>
            <w:tcW w:type="dxa" w:w="1440"/>
          </w:tcPr>
          <w:p>
            <w:r>
              <w:t>246.670.413</w:t>
            </w:r>
          </w:p>
        </w:tc>
      </w:tr>
      <w:tr>
        <w:tc>
          <w:tcPr>
            <w:tcW w:type="dxa" w:w="1440"/>
          </w:tcPr>
          <w:p>
            <w:r>
              <w:t>2.</w:t>
            </w:r>
          </w:p>
        </w:tc>
        <w:tc>
          <w:tcPr>
            <w:tcW w:type="dxa" w:w="1440"/>
          </w:tcPr>
          <w:p>
            <w:r>
              <w:t>Thuế giá trị gia tăng được khấu trừ</w:t>
            </w:r>
          </w:p>
        </w:tc>
        <w:tc>
          <w:tcPr>
            <w:tcW w:type="dxa" w:w="1440"/>
          </w:tcPr>
          <w:p>
            <w:r>
              <w:t>152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Thuế và các khoản khác phải thu Nhà nước</w:t>
            </w:r>
          </w:p>
        </w:tc>
        <w:tc>
          <w:tcPr>
            <w:tcW w:type="dxa" w:w="1440"/>
          </w:tcPr>
          <w:p>
            <w:r>
              <w:t>153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Giao dịch mua bán lại trái phiếu Chính phủ</w:t>
            </w:r>
          </w:p>
        </w:tc>
        <w:tc>
          <w:tcPr>
            <w:tcW w:type="dxa" w:w="1440"/>
          </w:tcPr>
          <w:p>
            <w:r>
              <w:t>154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Tài sản ngắn hạn khác</w:t>
            </w:r>
          </w:p>
        </w:tc>
        <w:tc>
          <w:tcPr>
            <w:tcW w:type="dxa" w:w="1440"/>
          </w:tcPr>
          <w:p>
            <w:r>
              <w:t>155</w:t>
            </w:r>
          </w:p>
        </w:tc>
        <w:tc>
          <w:tcPr>
            <w:tcW w:type="dxa" w:w="1440"/>
          </w:tcPr>
          <w:p>
            <w:r>
              <w:t xml:space="preserve"> </w:t>
            </w:r>
          </w:p>
        </w:tc>
        <w:tc>
          <w:tcPr>
            <w:tcW w:type="dxa" w:w="1440"/>
          </w:tcPr>
          <w:p>
            <w:r>
              <w:t xml:space="preserve"> </w:t>
            </w:r>
          </w:p>
        </w:tc>
        <w:tc>
          <w:tcPr>
            <w:tcW w:type="dxa" w:w="1440"/>
          </w:tcPr>
          <w:p>
            <w:r>
              <w:t xml:space="preserve"> </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TÀI SẢN</w:t>
            </w:r>
          </w:p>
        </w:tc>
        <w:tc>
          <w:tcPr>
            <w:tcW w:type="dxa" w:w="1440"/>
          </w:tcPr>
          <w:p>
            <w:r>
              <w:t xml:space="preserve"> </w:t>
            </w:r>
          </w:p>
        </w:tc>
        <w:tc>
          <w:tcPr>
            <w:tcW w:type="dxa" w:w="1440"/>
          </w:tcPr>
          <w:p>
            <w:r>
              <w:t>Mã số</w:t>
            </w:r>
          </w:p>
        </w:tc>
        <w:tc>
          <w:tcPr>
            <w:tcW w:type="dxa" w:w="1440"/>
          </w:tcPr>
          <w:p>
            <w:r>
              <w:t>Thuyết minh</w:t>
            </w:r>
          </w:p>
        </w:tc>
        <w:tc>
          <w:tcPr>
            <w:tcW w:type="dxa" w:w="1440"/>
          </w:tcPr>
          <w:p>
            <w:r>
              <w:t>Số cuối năm</w:t>
            </w:r>
          </w:p>
        </w:tc>
        <w:tc>
          <w:tcPr>
            <w:tcW w:type="dxa" w:w="1440"/>
          </w:tcPr>
          <w:p>
            <w:r>
              <w:t>Số đầu năm</w:t>
            </w:r>
          </w:p>
        </w:tc>
      </w:tr>
      <w:tr>
        <w:tc>
          <w:tcPr>
            <w:tcW w:type="dxa" w:w="1440"/>
          </w:tcPr>
          <w:p>
            <w:r>
              <w:t xml:space="preserve"> </w:t>
            </w:r>
          </w:p>
        </w:tc>
        <w:tc>
          <w:tcPr>
            <w:tcW w:type="dxa" w:w="1440"/>
          </w:tcPr>
          <w:p>
            <w:r>
              <w:t>B.TÀI SẢN DÀI HẠN</w:t>
            </w:r>
          </w:p>
        </w:tc>
        <w:tc>
          <w:tcPr>
            <w:tcW w:type="dxa" w:w="1440"/>
          </w:tcPr>
          <w:p>
            <w:r>
              <w:t>200</w:t>
            </w:r>
          </w:p>
        </w:tc>
        <w:tc>
          <w:tcPr>
            <w:tcW w:type="dxa" w:w="1440"/>
          </w:tcPr>
          <w:p>
            <w:r>
              <w:t xml:space="preserve"> </w:t>
            </w:r>
          </w:p>
        </w:tc>
        <w:tc>
          <w:tcPr>
            <w:tcW w:type="dxa" w:w="1440"/>
          </w:tcPr>
          <w:p>
            <w:r>
              <w:t>207.928.346.697</w:t>
            </w:r>
          </w:p>
        </w:tc>
        <w:tc>
          <w:tcPr>
            <w:tcW w:type="dxa" w:w="1440"/>
          </w:tcPr>
          <w:p>
            <w:r>
              <w:t>224.357.822.355</w:t>
            </w:r>
          </w:p>
        </w:tc>
      </w:tr>
      <w:tr>
        <w:tc>
          <w:tcPr>
            <w:tcW w:type="dxa" w:w="1440"/>
          </w:tcPr>
          <w:p>
            <w:r>
              <w:t>I.</w:t>
            </w:r>
          </w:p>
        </w:tc>
        <w:tc>
          <w:tcPr>
            <w:tcW w:type="dxa" w:w="1440"/>
          </w:tcPr>
          <w:p>
            <w:r>
              <w:t>Các khoản phải thu dài hạn</w:t>
            </w:r>
          </w:p>
        </w:tc>
        <w:tc>
          <w:tcPr>
            <w:tcW w:type="dxa" w:w="1440"/>
          </w:tcPr>
          <w:p>
            <w:r>
              <w:t>210</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1.</w:t>
            </w:r>
          </w:p>
        </w:tc>
        <w:tc>
          <w:tcPr>
            <w:tcW w:type="dxa" w:w="1440"/>
          </w:tcPr>
          <w:p>
            <w:r>
              <w:t>Phải thu dài hạn của khách hàng</w:t>
            </w:r>
          </w:p>
        </w:tc>
        <w:tc>
          <w:tcPr>
            <w:tcW w:type="dxa" w:w="1440"/>
          </w:tcPr>
          <w:p>
            <w:r>
              <w:t>211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2.</w:t>
            </w:r>
          </w:p>
        </w:tc>
        <w:tc>
          <w:tcPr>
            <w:tcW w:type="dxa" w:w="1440"/>
          </w:tcPr>
          <w:p>
            <w:r>
              <w:t>Trả trước cho người bán dài hạn</w:t>
            </w:r>
          </w:p>
        </w:tc>
        <w:tc>
          <w:tcPr>
            <w:tcW w:type="dxa" w:w="1440"/>
          </w:tcPr>
          <w:p>
            <w:r>
              <w:t>212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Vốn kinh doanh ở đơn vị trưc thuậc</w:t>
            </w:r>
          </w:p>
        </w:tc>
        <w:tc>
          <w:tcPr>
            <w:tcW w:type="dxa" w:w="1440"/>
          </w:tcPr>
          <w:p>
            <w:r>
              <w:t>213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Phải thu nội bộ dài hạn</w:t>
            </w:r>
          </w:p>
        </w:tc>
        <w:tc>
          <w:tcPr>
            <w:tcW w:type="dxa" w:w="1440"/>
          </w:tcPr>
          <w:p>
            <w:r>
              <w:t>214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Phải thu về cho vay dài hạn</w:t>
            </w:r>
          </w:p>
        </w:tc>
        <w:tc>
          <w:tcPr>
            <w:tcW w:type="dxa" w:w="1440"/>
          </w:tcPr>
          <w:p>
            <w:r>
              <w:t>215</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6.</w:t>
            </w:r>
          </w:p>
        </w:tc>
        <w:tc>
          <w:tcPr>
            <w:tcW w:type="dxa" w:w="1440"/>
          </w:tcPr>
          <w:p>
            <w:r>
              <w:t>Phải thu dài hạn khác</w:t>
            </w:r>
          </w:p>
        </w:tc>
        <w:tc>
          <w:tcPr>
            <w:tcW w:type="dxa" w:w="1440"/>
          </w:tcPr>
          <w:p>
            <w:r>
              <w:t>216</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7.</w:t>
            </w:r>
          </w:p>
        </w:tc>
        <w:tc>
          <w:tcPr>
            <w:tcW w:type="dxa" w:w="1440"/>
          </w:tcPr>
          <w:p>
            <w:r>
              <w:t>Dự phòng phải thu dài hạn khó đòi</w:t>
            </w:r>
          </w:p>
        </w:tc>
        <w:tc>
          <w:tcPr>
            <w:tcW w:type="dxa" w:w="1440"/>
          </w:tcPr>
          <w:p>
            <w:r>
              <w:t>219</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II.</w:t>
            </w:r>
          </w:p>
        </w:tc>
        <w:tc>
          <w:tcPr>
            <w:tcW w:type="dxa" w:w="1440"/>
          </w:tcPr>
          <w:p>
            <w:r>
              <w:t>Tài sản cố định</w:t>
            </w:r>
          </w:p>
        </w:tc>
        <w:tc>
          <w:tcPr>
            <w:tcW w:type="dxa" w:w="1440"/>
          </w:tcPr>
          <w:p>
            <w:r>
              <w:t>220</w:t>
            </w:r>
          </w:p>
        </w:tc>
        <w:tc>
          <w:tcPr>
            <w:tcW w:type="dxa" w:w="1440"/>
          </w:tcPr>
          <w:p>
            <w:r>
              <w:t xml:space="preserve"> </w:t>
            </w:r>
          </w:p>
        </w:tc>
        <w:tc>
          <w:tcPr>
            <w:tcW w:type="dxa" w:w="1440"/>
          </w:tcPr>
          <w:p>
            <w:r>
              <w:t>205.789.743.613</w:t>
            </w:r>
          </w:p>
        </w:tc>
        <w:tc>
          <w:tcPr>
            <w:tcW w:type="dxa" w:w="1440"/>
          </w:tcPr>
          <w:p>
            <w:r>
              <w:t>221.705.855.312</w:t>
            </w:r>
          </w:p>
        </w:tc>
      </w:tr>
      <w:tr>
        <w:tc>
          <w:tcPr>
            <w:tcW w:type="dxa" w:w="1440"/>
          </w:tcPr>
          <w:p>
            <w:r>
              <w:t>1.</w:t>
            </w:r>
          </w:p>
        </w:tc>
        <w:tc>
          <w:tcPr>
            <w:tcW w:type="dxa" w:w="1440"/>
          </w:tcPr>
          <w:p>
            <w:r>
              <w:t>Tài sản cố định hữu hình</w:t>
            </w:r>
          </w:p>
        </w:tc>
        <w:tc>
          <w:tcPr>
            <w:tcW w:type="dxa" w:w="1440"/>
          </w:tcPr>
          <w:p>
            <w:r>
              <w:t>221</w:t>
            </w:r>
          </w:p>
        </w:tc>
        <w:tc>
          <w:tcPr>
            <w:tcW w:type="dxa" w:w="1440"/>
          </w:tcPr>
          <w:p>
            <w:r>
              <w:t>V.9</w:t>
            </w:r>
          </w:p>
        </w:tc>
        <w:tc>
          <w:tcPr>
            <w:tcW w:type="dxa" w:w="1440"/>
          </w:tcPr>
          <w:p>
            <w:r>
              <w:t>204.524.433.228</w:t>
            </w:r>
          </w:p>
        </w:tc>
        <w:tc>
          <w:tcPr>
            <w:tcW w:type="dxa" w:w="1440"/>
          </w:tcPr>
          <w:p>
            <w:r>
              <w:t>220.433.359.210</w:t>
            </w:r>
          </w:p>
        </w:tc>
      </w:tr>
      <w:tr>
        <w:tc>
          <w:tcPr>
            <w:tcW w:type="dxa" w:w="1440"/>
          </w:tcPr>
          <w:p>
            <w:r>
              <w:t xml:space="preserve"> </w:t>
            </w:r>
          </w:p>
        </w:tc>
        <w:tc>
          <w:tcPr>
            <w:tcW w:type="dxa" w:w="1440"/>
          </w:tcPr>
          <w:p>
            <w:r>
              <w:t>- Nguyên giá</w:t>
            </w:r>
          </w:p>
        </w:tc>
        <w:tc>
          <w:tcPr>
            <w:tcW w:type="dxa" w:w="1440"/>
          </w:tcPr>
          <w:p>
            <w:r>
              <w:t>222</w:t>
            </w:r>
          </w:p>
        </w:tc>
        <w:tc>
          <w:tcPr>
            <w:tcW w:type="dxa" w:w="1440"/>
          </w:tcPr>
          <w:p>
            <w:r>
              <w:t xml:space="preserve"> </w:t>
            </w:r>
          </w:p>
        </w:tc>
        <w:tc>
          <w:tcPr>
            <w:tcW w:type="dxa" w:w="1440"/>
          </w:tcPr>
          <w:p>
            <w:r>
              <w:t>377.978.149.508</w:t>
            </w:r>
          </w:p>
        </w:tc>
        <w:tc>
          <w:tcPr>
            <w:tcW w:type="dxa" w:w="1440"/>
          </w:tcPr>
          <w:p>
            <w:r>
              <w:t>376.718.796.676</w:t>
            </w:r>
          </w:p>
        </w:tc>
      </w:tr>
      <w:tr>
        <w:tc>
          <w:tcPr>
            <w:tcW w:type="dxa" w:w="1440"/>
          </w:tcPr>
          <w:p>
            <w:r>
              <w:t xml:space="preserve"> </w:t>
            </w:r>
          </w:p>
        </w:tc>
        <w:tc>
          <w:tcPr>
            <w:tcW w:type="dxa" w:w="1440"/>
          </w:tcPr>
          <w:p>
            <w:r>
              <w:t xml:space="preserve"> Giá trị hao mòn lũy kế</w:t>
            </w:r>
          </w:p>
        </w:tc>
        <w:tc>
          <w:tcPr>
            <w:tcW w:type="dxa" w:w="1440"/>
          </w:tcPr>
          <w:p>
            <w:r>
              <w:t>223</w:t>
            </w:r>
          </w:p>
        </w:tc>
        <w:tc>
          <w:tcPr>
            <w:tcW w:type="dxa" w:w="1440"/>
          </w:tcPr>
          <w:p>
            <w:r>
              <w:t xml:space="preserve"> </w:t>
            </w:r>
          </w:p>
        </w:tc>
        <w:tc>
          <w:tcPr>
            <w:tcW w:type="dxa" w:w="1440"/>
          </w:tcPr>
          <w:p>
            <w:r>
              <w:t>(173.453.716.280)</w:t>
            </w:r>
          </w:p>
        </w:tc>
        <w:tc>
          <w:tcPr>
            <w:tcW w:type="dxa" w:w="1440"/>
          </w:tcPr>
          <w:p>
            <w:r>
              <w:t>(156.285.437.466)</w:t>
            </w:r>
          </w:p>
        </w:tc>
      </w:tr>
      <w:tr>
        <w:tc>
          <w:tcPr>
            <w:tcW w:type="dxa" w:w="1440"/>
          </w:tcPr>
          <w:p>
            <w:r>
              <w:t>2.</w:t>
            </w:r>
          </w:p>
        </w:tc>
        <w:tc>
          <w:tcPr>
            <w:tcW w:type="dxa" w:w="1440"/>
          </w:tcPr>
          <w:p>
            <w:r>
              <w:t>Tài sản cố định thuê tài chính</w:t>
            </w:r>
          </w:p>
        </w:tc>
        <w:tc>
          <w:tcPr>
            <w:tcW w:type="dxa" w:w="1440"/>
          </w:tcPr>
          <w:p>
            <w:r>
              <w:t>224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 Nguyên giá</w:t>
            </w:r>
          </w:p>
        </w:tc>
        <w:tc>
          <w:tcPr>
            <w:tcW w:type="dxa" w:w="1440"/>
          </w:tcPr>
          <w:p>
            <w:r>
              <w:t>225</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 xml:space="preserve"> Giá trị hao mòn lũy kế</w:t>
            </w:r>
          </w:p>
        </w:tc>
        <w:tc>
          <w:tcPr>
            <w:tcW w:type="dxa" w:w="1440"/>
          </w:tcPr>
          <w:p>
            <w:r>
              <w:t>226</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Tài sản cố định vô hình</w:t>
            </w:r>
          </w:p>
        </w:tc>
        <w:tc>
          <w:tcPr>
            <w:tcW w:type="dxa" w:w="1440"/>
          </w:tcPr>
          <w:p>
            <w:r>
              <w:t>227</w:t>
            </w:r>
          </w:p>
        </w:tc>
        <w:tc>
          <w:tcPr>
            <w:tcW w:type="dxa" w:w="1440"/>
          </w:tcPr>
          <w:p>
            <w:r>
              <w:t>V.10</w:t>
            </w:r>
          </w:p>
        </w:tc>
        <w:tc>
          <w:tcPr>
            <w:tcW w:type="dxa" w:w="1440"/>
          </w:tcPr>
          <w:p>
            <w:r>
              <w:t>1.265.310.385</w:t>
            </w:r>
          </w:p>
        </w:tc>
        <w:tc>
          <w:tcPr>
            <w:tcW w:type="dxa" w:w="1440"/>
          </w:tcPr>
          <w:p>
            <w:r>
              <w:t>1.272.496.102</w:t>
            </w:r>
          </w:p>
        </w:tc>
      </w:tr>
      <w:tr>
        <w:tc>
          <w:tcPr>
            <w:tcW w:type="dxa" w:w="1440"/>
          </w:tcPr>
          <w:p>
            <w:r>
              <w:t xml:space="preserve"> </w:t>
            </w:r>
          </w:p>
        </w:tc>
        <w:tc>
          <w:tcPr>
            <w:tcW w:type="dxa" w:w="1440"/>
          </w:tcPr>
          <w:p>
            <w:r>
              <w:t>- Nguyên giá</w:t>
            </w:r>
          </w:p>
        </w:tc>
        <w:tc>
          <w:tcPr>
            <w:tcW w:type="dxa" w:w="1440"/>
          </w:tcPr>
          <w:p>
            <w:r>
              <w:t>228</w:t>
            </w:r>
          </w:p>
        </w:tc>
        <w:tc>
          <w:tcPr>
            <w:tcW w:type="dxa" w:w="1440"/>
          </w:tcPr>
          <w:p>
            <w:r>
              <w:t xml:space="preserve"> </w:t>
            </w:r>
          </w:p>
        </w:tc>
        <w:tc>
          <w:tcPr>
            <w:tcW w:type="dxa" w:w="1440"/>
          </w:tcPr>
          <w:p>
            <w:r>
              <w:t>1.958.794.286</w:t>
            </w:r>
          </w:p>
        </w:tc>
        <w:tc>
          <w:tcPr>
            <w:tcW w:type="dxa" w:w="1440"/>
          </w:tcPr>
          <w:p>
            <w:r>
              <w:t>1.958.794.286</w:t>
            </w:r>
          </w:p>
        </w:tc>
      </w:tr>
      <w:tr>
        <w:tc>
          <w:tcPr>
            <w:tcW w:type="dxa" w:w="1440"/>
          </w:tcPr>
          <w:p>
            <w:r>
              <w:t xml:space="preserve"> </w:t>
            </w:r>
          </w:p>
        </w:tc>
        <w:tc>
          <w:tcPr>
            <w:tcW w:type="dxa" w:w="1440"/>
          </w:tcPr>
          <w:p>
            <w:r>
              <w:t xml:space="preserve"> Giá trị hao mòn lũy kế</w:t>
            </w:r>
          </w:p>
        </w:tc>
        <w:tc>
          <w:tcPr>
            <w:tcW w:type="dxa" w:w="1440"/>
          </w:tcPr>
          <w:p>
            <w:r>
              <w:t>229</w:t>
            </w:r>
          </w:p>
        </w:tc>
        <w:tc>
          <w:tcPr>
            <w:tcW w:type="dxa" w:w="1440"/>
          </w:tcPr>
          <w:p>
            <w:r>
              <w:t xml:space="preserve"> </w:t>
            </w:r>
          </w:p>
        </w:tc>
        <w:tc>
          <w:tcPr>
            <w:tcW w:type="dxa" w:w="1440"/>
          </w:tcPr>
          <w:p>
            <w:r>
              <w:t>(693.483.901)</w:t>
            </w:r>
          </w:p>
        </w:tc>
        <w:tc>
          <w:tcPr>
            <w:tcW w:type="dxa" w:w="1440"/>
          </w:tcPr>
          <w:p>
            <w:r>
              <w:t>(686.298.184)</w:t>
            </w:r>
          </w:p>
        </w:tc>
      </w:tr>
      <w:tr>
        <w:tc>
          <w:tcPr>
            <w:tcW w:type="dxa" w:w="1440"/>
          </w:tcPr>
          <w:p>
            <w:r>
              <w:t xml:space="preserve"> </w:t>
            </w:r>
          </w:p>
        </w:tc>
        <w:tc>
          <w:tcPr>
            <w:tcW w:type="dxa" w:w="1440"/>
          </w:tcPr>
          <w:p>
            <w:r>
              <w:t>III.Bất động sản đầu tư</w:t>
            </w:r>
          </w:p>
        </w:tc>
        <w:tc>
          <w:tcPr>
            <w:tcW w:type="dxa" w:w="1440"/>
          </w:tcPr>
          <w:p>
            <w:r>
              <w:t>230</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 Nguyên giá</w:t>
            </w:r>
          </w:p>
        </w:tc>
        <w:tc>
          <w:tcPr>
            <w:tcW w:type="dxa" w:w="1440"/>
          </w:tcPr>
          <w:p>
            <w:r>
              <w:t>231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 xml:space="preserve"> Giá trị hao mòn lũy kế</w:t>
            </w:r>
          </w:p>
        </w:tc>
        <w:tc>
          <w:tcPr>
            <w:tcW w:type="dxa" w:w="1440"/>
          </w:tcPr>
          <w:p>
            <w:r>
              <w:t>232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IV.Tài sản dở dang dài hạn</w:t>
            </w:r>
          </w:p>
        </w:tc>
        <w:tc>
          <w:tcPr>
            <w:tcW w:type="dxa" w:w="1440"/>
          </w:tcPr>
          <w:p>
            <w:r>
              <w:t>240</w:t>
            </w:r>
          </w:p>
        </w:tc>
        <w:tc>
          <w:tcPr>
            <w:tcW w:type="dxa" w:w="1440"/>
          </w:tcPr>
          <w:p>
            <w:r>
              <w:t xml:space="preserve"> </w:t>
            </w:r>
          </w:p>
        </w:tc>
        <w:tc>
          <w:tcPr>
            <w:tcW w:type="dxa" w:w="1440"/>
          </w:tcPr>
          <w:p>
            <w:r>
              <w:t>61.849.570</w:t>
            </w:r>
          </w:p>
        </w:tc>
        <w:tc>
          <w:tcPr>
            <w:tcW w:type="dxa" w:w="1440"/>
          </w:tcPr>
          <w:p>
            <w:r>
              <w:t>78.927.108</w:t>
            </w:r>
          </w:p>
        </w:tc>
      </w:tr>
      <w:tr>
        <w:tc>
          <w:tcPr>
            <w:tcW w:type="dxa" w:w="1440"/>
          </w:tcPr>
          <w:p>
            <w:r>
              <w:t>1.</w:t>
            </w:r>
          </w:p>
        </w:tc>
        <w:tc>
          <w:tcPr>
            <w:tcW w:type="dxa" w:w="1440"/>
          </w:tcPr>
          <w:p>
            <w:r>
              <w:t>Chi phí sản xuất, kinh doanh dở dang dài hạn</w:t>
            </w:r>
          </w:p>
        </w:tc>
        <w:tc>
          <w:tcPr>
            <w:tcW w:type="dxa" w:w="1440"/>
          </w:tcPr>
          <w:p>
            <w:r>
              <w:t>241</w:t>
            </w:r>
          </w:p>
        </w:tc>
        <w:tc>
          <w:tcPr>
            <w:tcW w:type="dxa" w:w="1440"/>
          </w:tcPr>
          <w:p>
            <w:r>
              <w:t xml:space="preserve"> </w:t>
            </w:r>
          </w:p>
        </w:tc>
        <w:tc>
          <w:tcPr>
            <w:tcW w:type="dxa" w:w="1440"/>
          </w:tcPr>
          <w:p>
            <w:r>
              <w:t xml:space="preserve"> </w:t>
            </w:r>
          </w:p>
        </w:tc>
        <w:tc>
          <w:tcPr>
            <w:tcW w:type="dxa" w:w="1440"/>
          </w:tcPr>
          <w:p>
            <w:r>
              <w:t>-</w:t>
            </w:r>
          </w:p>
        </w:tc>
      </w:tr>
      <w:tr>
        <w:tc>
          <w:tcPr>
            <w:tcW w:type="dxa" w:w="1440"/>
          </w:tcPr>
          <w:p>
            <w:r>
              <w:t>2.</w:t>
            </w:r>
          </w:p>
        </w:tc>
        <w:tc>
          <w:tcPr>
            <w:tcW w:type="dxa" w:w="1440"/>
          </w:tcPr>
          <w:p>
            <w:r>
              <w:t>Chi phí xây dựng cơ bản dở dang</w:t>
            </w:r>
          </w:p>
        </w:tc>
        <w:tc>
          <w:tcPr>
            <w:tcW w:type="dxa" w:w="1440"/>
          </w:tcPr>
          <w:p>
            <w:r>
              <w:t>242</w:t>
            </w:r>
          </w:p>
        </w:tc>
        <w:tc>
          <w:tcPr>
            <w:tcW w:type="dxa" w:w="1440"/>
          </w:tcPr>
          <w:p>
            <w:r>
              <w:t xml:space="preserve"> </w:t>
            </w:r>
          </w:p>
        </w:tc>
        <w:tc>
          <w:tcPr>
            <w:tcW w:type="dxa" w:w="1440"/>
          </w:tcPr>
          <w:p>
            <w:r>
              <w:t>61.849.570</w:t>
            </w:r>
          </w:p>
        </w:tc>
        <w:tc>
          <w:tcPr>
            <w:tcW w:type="dxa" w:w="1440"/>
          </w:tcPr>
          <w:p>
            <w:r>
              <w:t>78.927.108</w:t>
            </w:r>
          </w:p>
        </w:tc>
      </w:tr>
      <w:tr>
        <w:tc>
          <w:tcPr>
            <w:tcW w:type="dxa" w:w="1440"/>
          </w:tcPr>
          <w:p>
            <w:r>
              <w:t>V.</w:t>
            </w:r>
          </w:p>
        </w:tc>
        <w:tc>
          <w:tcPr>
            <w:tcW w:type="dxa" w:w="1440"/>
          </w:tcPr>
          <w:p>
            <w:r>
              <w:t>Đầu tư tài chính dài hạn</w:t>
            </w:r>
          </w:p>
        </w:tc>
        <w:tc>
          <w:tcPr>
            <w:tcW w:type="dxa" w:w="1440"/>
          </w:tcPr>
          <w:p>
            <w:r>
              <w:t>250</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1.</w:t>
            </w:r>
          </w:p>
        </w:tc>
        <w:tc>
          <w:tcPr>
            <w:tcW w:type="dxa" w:w="1440"/>
          </w:tcPr>
          <w:p>
            <w:r>
              <w:t>Đầu tư vào công ty con</w:t>
            </w:r>
          </w:p>
        </w:tc>
        <w:tc>
          <w:tcPr>
            <w:tcW w:type="dxa" w:w="1440"/>
          </w:tcPr>
          <w:p>
            <w:r>
              <w:t>251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2.</w:t>
            </w:r>
          </w:p>
        </w:tc>
        <w:tc>
          <w:tcPr>
            <w:tcW w:type="dxa" w:w="1440"/>
          </w:tcPr>
          <w:p>
            <w:r>
              <w:t>Đầu tư vào công ty liên doanh iên kết</w:t>
            </w:r>
          </w:p>
        </w:tc>
        <w:tc>
          <w:tcPr>
            <w:tcW w:type="dxa" w:w="1440"/>
          </w:tcPr>
          <w:p>
            <w:r>
              <w:t>252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Đầu tư góp vốn vao đơn vị khác</w:t>
            </w:r>
          </w:p>
        </w:tc>
        <w:tc>
          <w:tcPr>
            <w:tcW w:type="dxa" w:w="1440"/>
          </w:tcPr>
          <w:p>
            <w:r>
              <w:t>253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Dư phòng đầu tư tài chính dài hạn</w:t>
            </w:r>
          </w:p>
        </w:tc>
        <w:tc>
          <w:tcPr>
            <w:tcW w:type="dxa" w:w="1440"/>
          </w:tcPr>
          <w:p>
            <w:r>
              <w:t>254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đầu tư nắm giữ đến ngày đáo hạn</w:t>
            </w:r>
          </w:p>
        </w:tc>
        <w:tc>
          <w:tcPr>
            <w:tcW w:type="dxa" w:w="1440"/>
          </w:tcPr>
          <w:p>
            <w:r>
              <w:t>255</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VI.Tài sản dài hạn khác</w:t>
            </w:r>
          </w:p>
        </w:tc>
        <w:tc>
          <w:tcPr>
            <w:tcW w:type="dxa" w:w="1440"/>
          </w:tcPr>
          <w:p>
            <w:r>
              <w:t>260</w:t>
            </w:r>
          </w:p>
        </w:tc>
        <w:tc>
          <w:tcPr>
            <w:tcW w:type="dxa" w:w="1440"/>
          </w:tcPr>
          <w:p>
            <w:r>
              <w:t xml:space="preserve"> </w:t>
            </w:r>
          </w:p>
        </w:tc>
        <w:tc>
          <w:tcPr>
            <w:tcW w:type="dxa" w:w="1440"/>
          </w:tcPr>
          <w:p>
            <w:r>
              <w:t>2.076.753.514</w:t>
            </w:r>
          </w:p>
        </w:tc>
        <w:tc>
          <w:tcPr>
            <w:tcW w:type="dxa" w:w="1440"/>
          </w:tcPr>
          <w:p>
            <w:r>
              <w:t>2.573.039.935</w:t>
            </w:r>
          </w:p>
        </w:tc>
      </w:tr>
      <w:tr>
        <w:tc>
          <w:tcPr>
            <w:tcW w:type="dxa" w:w="1440"/>
          </w:tcPr>
          <w:p>
            <w:r>
              <w:t>1.</w:t>
            </w:r>
          </w:p>
        </w:tc>
        <w:tc>
          <w:tcPr>
            <w:tcW w:type="dxa" w:w="1440"/>
          </w:tcPr>
          <w:p>
            <w:r>
              <w:t>Chi phí trả trước dài hạn</w:t>
            </w:r>
          </w:p>
        </w:tc>
        <w:tc>
          <w:tcPr>
            <w:tcW w:type="dxa" w:w="1440"/>
          </w:tcPr>
          <w:p>
            <w:r>
              <w:t>261</w:t>
            </w:r>
          </w:p>
        </w:tc>
        <w:tc>
          <w:tcPr>
            <w:tcW w:type="dxa" w:w="1440"/>
          </w:tcPr>
          <w:p>
            <w:r>
              <w:t>V.8</w:t>
            </w:r>
          </w:p>
        </w:tc>
        <w:tc>
          <w:tcPr>
            <w:tcW w:type="dxa" w:w="1440"/>
          </w:tcPr>
          <w:p>
            <w:r>
              <w:t>2.076.753.514</w:t>
            </w:r>
          </w:p>
        </w:tc>
        <w:tc>
          <w:tcPr>
            <w:tcW w:type="dxa" w:w="1440"/>
          </w:tcPr>
          <w:p>
            <w:r>
              <w:t>2.573.039.935</w:t>
            </w:r>
          </w:p>
        </w:tc>
      </w:tr>
      <w:tr>
        <w:tc>
          <w:tcPr>
            <w:tcW w:type="dxa" w:w="1440"/>
          </w:tcPr>
          <w:p>
            <w:r>
              <w:t>2.</w:t>
            </w:r>
          </w:p>
        </w:tc>
        <w:tc>
          <w:tcPr>
            <w:tcW w:type="dxa" w:w="1440"/>
          </w:tcPr>
          <w:p>
            <w:r>
              <w:t>Tài sản thuế thu nhập hoãn lại</w:t>
            </w:r>
          </w:p>
        </w:tc>
        <w:tc>
          <w:tcPr>
            <w:tcW w:type="dxa" w:w="1440"/>
          </w:tcPr>
          <w:p>
            <w:r>
              <w:t>262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Thiết bi vất tư phu tồng thay thế dài hạn</w:t>
            </w:r>
          </w:p>
        </w:tc>
        <w:tc>
          <w:tcPr>
            <w:tcW w:type="dxa" w:w="1440"/>
          </w:tcPr>
          <w:p>
            <w:r>
              <w:t>263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Tài sản dài hạn khác</w:t>
            </w:r>
          </w:p>
        </w:tc>
        <w:tc>
          <w:tcPr>
            <w:tcW w:type="dxa" w:w="1440"/>
          </w:tcPr>
          <w:p>
            <w:r>
              <w:t>268</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TỔNG CỘNG TÀI SẢN</w:t>
            </w:r>
          </w:p>
        </w:tc>
        <w:tc>
          <w:tcPr>
            <w:tcW w:type="dxa" w:w="1440"/>
          </w:tcPr>
          <w:p>
            <w:r>
              <w:t>270</w:t>
            </w:r>
          </w:p>
        </w:tc>
        <w:tc>
          <w:tcPr>
            <w:tcW w:type="dxa" w:w="1440"/>
          </w:tcPr>
          <w:p>
            <w:r>
              <w:t xml:space="preserve"> </w:t>
            </w:r>
          </w:p>
        </w:tc>
        <w:tc>
          <w:tcPr>
            <w:tcW w:type="dxa" w:w="1440"/>
          </w:tcPr>
          <w:p>
            <w:r>
              <w:t>401.185.394.205</w:t>
            </w:r>
          </w:p>
        </w:tc>
        <w:tc>
          <w:tcPr>
            <w:tcW w:type="dxa" w:w="1440"/>
          </w:tcPr>
          <w:p>
            <w:r>
              <w:t>439.578.508.307</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vMerge w:val="restart"/>
          </w:tcPr>
          <w:p>
            <w:r>
              <w:t>NGUỒN VỐN</w:t>
            </w:r>
          </w:p>
        </w:tc>
        <w:tc>
          <w:tcPr>
            <w:tcW w:type="dxa" w:w="1440"/>
            <w:vMerge w:val="restart"/>
          </w:tcPr>
          <w:p>
            <w:r>
              <w:t xml:space="preserve"> </w:t>
            </w:r>
          </w:p>
        </w:tc>
        <w:tc>
          <w:tcPr>
            <w:tcW w:type="dxa" w:w="1440"/>
          </w:tcPr>
          <w:p>
            <w:r>
              <w:t>71 Thuyết</w:t>
            </w:r>
          </w:p>
        </w:tc>
        <w:tc>
          <w:tcPr>
            <w:tcW w:type="dxa" w:w="1440"/>
            <w:vMerge w:val="restart"/>
          </w:tcPr>
          <w:p>
            <w:r>
              <w:t xml:space="preserve"> </w:t>
            </w:r>
          </w:p>
        </w:tc>
        <w:tc>
          <w:tcPr>
            <w:tcW w:type="dxa" w:w="1440"/>
            <w:vMerge w:val="restart"/>
          </w:tcPr>
          <w:p>
            <w:r>
              <w:t>Số cuối năm</w:t>
            </w:r>
          </w:p>
        </w:tc>
        <w:tc>
          <w:tcPr>
            <w:tcW w:type="dxa" w:w="1440"/>
            <w:vMerge w:val="restart"/>
          </w:tcPr>
          <w:p>
            <w:r>
              <w:t>Đơn vị tính:VND Số đầu năm</w:t>
            </w:r>
          </w:p>
        </w:tc>
      </w:tr>
      <w:tr>
        <w:tc>
          <w:tcPr>
            <w:tcW w:type="dxa" w:w="1440"/>
            <w:vMerge/>
          </w:tcPr>
          <w:p/>
        </w:tc>
        <w:tc>
          <w:tcPr>
            <w:tcW w:type="dxa" w:w="1440"/>
            <w:vMerge/>
          </w:tcPr>
          <w:p/>
        </w:tc>
        <w:tc>
          <w:tcPr>
            <w:tcW w:type="dxa" w:w="1440"/>
          </w:tcPr>
          <w:p>
            <w:r>
              <w:t>Mã số</w:t>
            </w:r>
          </w:p>
        </w:tc>
        <w:tc>
          <w:tcPr>
            <w:tcW w:type="dxa" w:w="1440"/>
            <w:vMerge/>
          </w:tcPr>
          <w:p/>
        </w:tc>
        <w:tc>
          <w:tcPr>
            <w:tcW w:type="dxa" w:w="1440"/>
            <w:vMerge/>
          </w:tcPr>
          <w:p/>
        </w:tc>
        <w:tc>
          <w:tcPr>
            <w:tcW w:type="dxa" w:w="1440"/>
            <w:vMerge/>
          </w:tcPr>
          <w:p/>
        </w:tc>
      </w:tr>
      <w:tr>
        <w:tc>
          <w:tcPr>
            <w:tcW w:type="dxa" w:w="1440"/>
          </w:tcPr>
          <w:p>
            <w:r>
              <w:t xml:space="preserve"> </w:t>
            </w:r>
          </w:p>
        </w:tc>
        <w:tc>
          <w:tcPr>
            <w:tcW w:type="dxa" w:w="1440"/>
          </w:tcPr>
          <w:p>
            <w:r>
              <w:t>C.NỢ PHẢI TRẢ</w:t>
            </w:r>
          </w:p>
        </w:tc>
        <w:tc>
          <w:tcPr>
            <w:tcW w:type="dxa" w:w="1440"/>
          </w:tcPr>
          <w:p>
            <w:r>
              <w:t>300</w:t>
            </w:r>
          </w:p>
        </w:tc>
        <w:tc>
          <w:tcPr>
            <w:tcW w:type="dxa" w:w="1440"/>
          </w:tcPr>
          <w:p>
            <w:r>
              <w:t>minh</w:t>
            </w:r>
          </w:p>
        </w:tc>
        <w:tc>
          <w:tcPr>
            <w:tcW w:type="dxa" w:w="1440"/>
          </w:tcPr>
          <w:p>
            <w:r>
              <w:t>231.619.223.186</w:t>
            </w:r>
          </w:p>
        </w:tc>
        <w:tc>
          <w:tcPr>
            <w:tcW w:type="dxa" w:w="1440"/>
          </w:tcPr>
          <w:p>
            <w:r>
              <w:t>276.421.184.280</w:t>
            </w:r>
          </w:p>
        </w:tc>
      </w:tr>
      <w:tr>
        <w:tc>
          <w:tcPr>
            <w:tcW w:type="dxa" w:w="1440"/>
          </w:tcPr>
          <w:p>
            <w:r>
              <w:t>I.</w:t>
            </w:r>
          </w:p>
        </w:tc>
        <w:tc>
          <w:tcPr>
            <w:tcW w:type="dxa" w:w="1440"/>
          </w:tcPr>
          <w:p>
            <w:r>
              <w:t>Nợ ngắn hạn</w:t>
            </w:r>
          </w:p>
        </w:tc>
        <w:tc>
          <w:tcPr>
            <w:tcW w:type="dxa" w:w="1440"/>
          </w:tcPr>
          <w:p>
            <w:r>
              <w:t>310</w:t>
            </w:r>
          </w:p>
        </w:tc>
        <w:tc>
          <w:tcPr>
            <w:tcW w:type="dxa" w:w="1440"/>
          </w:tcPr>
          <w:p>
            <w:r>
              <w:t xml:space="preserve"> </w:t>
            </w:r>
          </w:p>
        </w:tc>
        <w:tc>
          <w:tcPr>
            <w:tcW w:type="dxa" w:w="1440"/>
          </w:tcPr>
          <w:p>
            <w:r>
              <w:t>183.791.223.186</w:t>
            </w:r>
          </w:p>
        </w:tc>
        <w:tc>
          <w:tcPr>
            <w:tcW w:type="dxa" w:w="1440"/>
          </w:tcPr>
          <w:p>
            <w:r>
              <w:t>218.593.184.280</w:t>
            </w:r>
          </w:p>
        </w:tc>
      </w:tr>
      <w:tr>
        <w:tc>
          <w:tcPr>
            <w:tcW w:type="dxa" w:w="1440"/>
          </w:tcPr>
          <w:p>
            <w:r>
              <w:t>1.</w:t>
            </w:r>
          </w:p>
        </w:tc>
        <w:tc>
          <w:tcPr>
            <w:tcW w:type="dxa" w:w="1440"/>
          </w:tcPr>
          <w:p>
            <w:r>
              <w:t>Phải trả người bán ngắn hạn</w:t>
            </w:r>
          </w:p>
        </w:tc>
        <w:tc>
          <w:tcPr>
            <w:tcW w:type="dxa" w:w="1440"/>
          </w:tcPr>
          <w:p>
            <w:r>
              <w:t>311</w:t>
            </w:r>
          </w:p>
        </w:tc>
        <w:tc>
          <w:tcPr>
            <w:tcW w:type="dxa" w:w="1440"/>
          </w:tcPr>
          <w:p>
            <w:r>
              <w:t>V.11</w:t>
            </w:r>
          </w:p>
        </w:tc>
        <w:tc>
          <w:tcPr>
            <w:tcW w:type="dxa" w:w="1440"/>
          </w:tcPr>
          <w:p>
            <w:r>
              <w:t>2.216.289.949</w:t>
            </w:r>
          </w:p>
        </w:tc>
        <w:tc>
          <w:tcPr>
            <w:tcW w:type="dxa" w:w="1440"/>
          </w:tcPr>
          <w:p>
            <w:r>
              <w:t>18.903.671.547</w:t>
            </w:r>
          </w:p>
        </w:tc>
      </w:tr>
      <w:tr>
        <w:tc>
          <w:tcPr>
            <w:tcW w:type="dxa" w:w="1440"/>
          </w:tcPr>
          <w:p>
            <w:r>
              <w:t>2.</w:t>
            </w:r>
          </w:p>
        </w:tc>
        <w:tc>
          <w:tcPr>
            <w:tcW w:type="dxa" w:w="1440"/>
          </w:tcPr>
          <w:p>
            <w:r>
              <w:t>Người mua trả tiền trước ngắn hạn</w:t>
            </w:r>
          </w:p>
        </w:tc>
        <w:tc>
          <w:tcPr>
            <w:tcW w:type="dxa" w:w="1440"/>
          </w:tcPr>
          <w:p>
            <w:r>
              <w:t>312</w:t>
            </w:r>
          </w:p>
        </w:tc>
        <w:tc>
          <w:tcPr>
            <w:tcW w:type="dxa" w:w="1440"/>
          </w:tcPr>
          <w:p>
            <w:r>
              <w:t>V.12</w:t>
            </w:r>
          </w:p>
        </w:tc>
        <w:tc>
          <w:tcPr>
            <w:tcW w:type="dxa" w:w="1440"/>
          </w:tcPr>
          <w:p>
            <w:r>
              <w:t>678.350.500</w:t>
            </w:r>
          </w:p>
        </w:tc>
        <w:tc>
          <w:tcPr>
            <w:tcW w:type="dxa" w:w="1440"/>
          </w:tcPr>
          <w:p>
            <w:r>
              <w:t>629.684.050</w:t>
            </w:r>
          </w:p>
        </w:tc>
      </w:tr>
      <w:tr>
        <w:tc>
          <w:tcPr>
            <w:tcW w:type="dxa" w:w="1440"/>
          </w:tcPr>
          <w:p>
            <w:r>
              <w:t>3.</w:t>
            </w:r>
          </w:p>
        </w:tc>
        <w:tc>
          <w:tcPr>
            <w:tcW w:type="dxa" w:w="1440"/>
          </w:tcPr>
          <w:p>
            <w:r>
              <w:t>Thuế và các khoản phải nộp Nhà nước</w:t>
            </w:r>
          </w:p>
        </w:tc>
        <w:tc>
          <w:tcPr>
            <w:tcW w:type="dxa" w:w="1440"/>
          </w:tcPr>
          <w:p>
            <w:r>
              <w:t>313</w:t>
            </w:r>
          </w:p>
        </w:tc>
        <w:tc>
          <w:tcPr>
            <w:tcW w:type="dxa" w:w="1440"/>
          </w:tcPr>
          <w:p>
            <w:r>
              <w:t>V.13</w:t>
            </w:r>
          </w:p>
        </w:tc>
        <w:tc>
          <w:tcPr>
            <w:tcW w:type="dxa" w:w="1440"/>
          </w:tcPr>
          <w:p>
            <w:r>
              <w:t>6.117.395.513</w:t>
            </w:r>
          </w:p>
        </w:tc>
        <w:tc>
          <w:tcPr>
            <w:tcW w:type="dxa" w:w="1440"/>
          </w:tcPr>
          <w:p>
            <w:r>
              <w:t>7.634.421.689</w:t>
            </w:r>
          </w:p>
        </w:tc>
      </w:tr>
      <w:tr>
        <w:tc>
          <w:tcPr>
            <w:tcW w:type="dxa" w:w="1440"/>
          </w:tcPr>
          <w:p>
            <w:r>
              <w:t>4.</w:t>
            </w:r>
          </w:p>
        </w:tc>
        <w:tc>
          <w:tcPr>
            <w:tcW w:type="dxa" w:w="1440"/>
          </w:tcPr>
          <w:p>
            <w:r>
              <w:t>Phải trả người lao động</w:t>
            </w:r>
          </w:p>
        </w:tc>
        <w:tc>
          <w:tcPr>
            <w:tcW w:type="dxa" w:w="1440"/>
          </w:tcPr>
          <w:p>
            <w:r>
              <w:t>314</w:t>
            </w:r>
          </w:p>
        </w:tc>
        <w:tc>
          <w:tcPr>
            <w:tcW w:type="dxa" w:w="1440"/>
          </w:tcPr>
          <w:p>
            <w:r>
              <w:t>V.14</w:t>
            </w:r>
          </w:p>
        </w:tc>
        <w:tc>
          <w:tcPr>
            <w:tcW w:type="dxa" w:w="1440"/>
          </w:tcPr>
          <w:p>
            <w:r>
              <w:t>829.432.637</w:t>
            </w:r>
          </w:p>
        </w:tc>
        <w:tc>
          <w:tcPr>
            <w:tcW w:type="dxa" w:w="1440"/>
          </w:tcPr>
          <w:p>
            <w:r>
              <w:t>1.605.396.092</w:t>
            </w:r>
          </w:p>
        </w:tc>
      </w:tr>
      <w:tr>
        <w:tc>
          <w:tcPr>
            <w:tcW w:type="dxa" w:w="1440"/>
          </w:tcPr>
          <w:p>
            <w:r>
              <w:t>5.</w:t>
            </w:r>
          </w:p>
        </w:tc>
        <w:tc>
          <w:tcPr>
            <w:tcW w:type="dxa" w:w="1440"/>
          </w:tcPr>
          <w:p>
            <w:r>
              <w:t>Chi phí phải trả ngắn hạn</w:t>
            </w:r>
          </w:p>
        </w:tc>
        <w:tc>
          <w:tcPr>
            <w:tcW w:type="dxa" w:w="1440"/>
          </w:tcPr>
          <w:p>
            <w:r>
              <w:t>315</w:t>
            </w:r>
          </w:p>
        </w:tc>
        <w:tc>
          <w:tcPr>
            <w:tcW w:type="dxa" w:w="1440"/>
          </w:tcPr>
          <w:p>
            <w:r>
              <w:t>V.15</w:t>
            </w:r>
          </w:p>
        </w:tc>
        <w:tc>
          <w:tcPr>
            <w:tcW w:type="dxa" w:w="1440"/>
          </w:tcPr>
          <w:p>
            <w:r>
              <w:t>1.496.331.262</w:t>
            </w:r>
          </w:p>
        </w:tc>
        <w:tc>
          <w:tcPr>
            <w:tcW w:type="dxa" w:w="1440"/>
          </w:tcPr>
          <w:p>
            <w:r>
              <w:t>4.804.780.280</w:t>
            </w:r>
          </w:p>
        </w:tc>
      </w:tr>
      <w:tr>
        <w:tc>
          <w:tcPr>
            <w:tcW w:type="dxa" w:w="1440"/>
          </w:tcPr>
          <w:p>
            <w:r>
              <w:t>6.</w:t>
            </w:r>
          </w:p>
        </w:tc>
        <w:tc>
          <w:tcPr>
            <w:tcW w:type="dxa" w:w="1440"/>
          </w:tcPr>
          <w:p>
            <w:r>
              <w:t>Phải trả nội bộ ngắn hạn</w:t>
            </w:r>
          </w:p>
        </w:tc>
        <w:tc>
          <w:tcPr>
            <w:tcW w:type="dxa" w:w="1440"/>
          </w:tcPr>
          <w:p>
            <w:r>
              <w:t>316</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7.</w:t>
            </w:r>
          </w:p>
        </w:tc>
        <w:tc>
          <w:tcPr>
            <w:tcW w:type="dxa" w:w="1440"/>
          </w:tcPr>
          <w:p>
            <w:r>
              <w:t>Phải trả theo tin độ kế hoach hợp đồng xây dựng</w:t>
            </w:r>
          </w:p>
        </w:tc>
        <w:tc>
          <w:tcPr>
            <w:tcW w:type="dxa" w:w="1440"/>
          </w:tcPr>
          <w:p>
            <w:r>
              <w:t>317</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8.</w:t>
            </w:r>
          </w:p>
        </w:tc>
        <w:tc>
          <w:tcPr>
            <w:tcW w:type="dxa" w:w="1440"/>
          </w:tcPr>
          <w:p>
            <w:r>
              <w:t>Doanh thu chưa thưc hiện ngắn hạn</w:t>
            </w:r>
          </w:p>
        </w:tc>
        <w:tc>
          <w:tcPr>
            <w:tcW w:type="dxa" w:w="1440"/>
          </w:tcPr>
          <w:p>
            <w:r>
              <w:t>318</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9.</w:t>
            </w:r>
          </w:p>
        </w:tc>
        <w:tc>
          <w:tcPr>
            <w:tcW w:type="dxa" w:w="1440"/>
          </w:tcPr>
          <w:p>
            <w:r>
              <w:t>Phải trả ngắn hạn khác</w:t>
            </w:r>
          </w:p>
        </w:tc>
        <w:tc>
          <w:tcPr>
            <w:tcW w:type="dxa" w:w="1440"/>
          </w:tcPr>
          <w:p>
            <w:r>
              <w:t>319</w:t>
            </w:r>
          </w:p>
        </w:tc>
        <w:tc>
          <w:tcPr>
            <w:tcW w:type="dxa" w:w="1440"/>
          </w:tcPr>
          <w:p>
            <w:r>
              <w:t>V.16</w:t>
            </w:r>
          </w:p>
        </w:tc>
        <w:tc>
          <w:tcPr>
            <w:tcW w:type="dxa" w:w="1440"/>
          </w:tcPr>
          <w:p>
            <w:r>
              <w:t>458.050.381</w:t>
            </w:r>
          </w:p>
        </w:tc>
        <w:tc>
          <w:tcPr>
            <w:tcW w:type="dxa" w:w="1440"/>
          </w:tcPr>
          <w:p>
            <w:r>
              <w:t>600.782.499</w:t>
            </w:r>
          </w:p>
        </w:tc>
      </w:tr>
      <w:tr>
        <w:tc>
          <w:tcPr>
            <w:tcW w:type="dxa" w:w="1440"/>
          </w:tcPr>
          <w:p>
            <w:r>
              <w:t xml:space="preserve"> </w:t>
            </w:r>
          </w:p>
        </w:tc>
        <w:tc>
          <w:tcPr>
            <w:tcW w:type="dxa" w:w="1440"/>
          </w:tcPr>
          <w:p>
            <w:r>
              <w:t>10. Vay và nợ thuế tài chính ngắn hạn</w:t>
            </w:r>
          </w:p>
        </w:tc>
        <w:tc>
          <w:tcPr>
            <w:tcW w:type="dxa" w:w="1440"/>
          </w:tcPr>
          <w:p>
            <w:r>
              <w:t>320</w:t>
            </w:r>
          </w:p>
        </w:tc>
        <w:tc>
          <w:tcPr>
            <w:tcW w:type="dxa" w:w="1440"/>
          </w:tcPr>
          <w:p>
            <w:r>
              <w:t>V.17</w:t>
            </w:r>
          </w:p>
        </w:tc>
        <w:tc>
          <w:tcPr>
            <w:tcW w:type="dxa" w:w="1440"/>
          </w:tcPr>
          <w:p>
            <w:r>
              <w:t>169.446.463.671</w:t>
            </w:r>
          </w:p>
        </w:tc>
        <w:tc>
          <w:tcPr>
            <w:tcW w:type="dxa" w:w="1440"/>
          </w:tcPr>
          <w:p>
            <w:r>
              <w:t>182.090.766.624</w:t>
            </w:r>
          </w:p>
        </w:tc>
      </w:tr>
      <w:tr>
        <w:tc>
          <w:tcPr>
            <w:tcW w:type="dxa" w:w="1440"/>
          </w:tcPr>
          <w:p>
            <w:r>
              <w:t xml:space="preserve"> </w:t>
            </w:r>
          </w:p>
        </w:tc>
        <w:tc>
          <w:tcPr>
            <w:tcW w:type="dxa" w:w="1440"/>
          </w:tcPr>
          <w:p>
            <w:r>
              <w:t>11.Dư phòng phải trả ngắn hạn</w:t>
            </w:r>
          </w:p>
        </w:tc>
        <w:tc>
          <w:tcPr>
            <w:tcW w:type="dxa" w:w="1440"/>
          </w:tcPr>
          <w:p>
            <w:r>
              <w:t>321</w:t>
            </w:r>
          </w:p>
        </w:tc>
        <w:tc>
          <w:tcPr>
            <w:tcW w:type="dxa" w:w="1440"/>
          </w:tcPr>
          <w:p>
            <w:r>
              <w:t>V.18</w:t>
            </w:r>
          </w:p>
        </w:tc>
        <w:tc>
          <w:tcPr>
            <w:tcW w:type="dxa" w:w="1440"/>
          </w:tcPr>
          <w:p>
            <w:r>
              <w:t>2.025.357.500</w:t>
            </w:r>
          </w:p>
        </w:tc>
        <w:tc>
          <w:tcPr>
            <w:tcW w:type="dxa" w:w="1440"/>
          </w:tcPr>
          <w:p>
            <w:r>
              <w:t>2.015.929.726</w:t>
            </w:r>
          </w:p>
        </w:tc>
      </w:tr>
      <w:tr>
        <w:tc>
          <w:tcPr>
            <w:tcW w:type="dxa" w:w="1440"/>
          </w:tcPr>
          <w:p>
            <w:r>
              <w:t>-12.</w:t>
            </w:r>
          </w:p>
        </w:tc>
        <w:tc>
          <w:tcPr>
            <w:tcW w:type="dxa" w:w="1440"/>
          </w:tcPr>
          <w:p>
            <w:r>
              <w:t>Quy khen thưởng, phúc lợi</w:t>
            </w:r>
          </w:p>
        </w:tc>
        <w:tc>
          <w:tcPr>
            <w:tcW w:type="dxa" w:w="1440"/>
          </w:tcPr>
          <w:p>
            <w:r>
              <w:t>322</w:t>
            </w:r>
          </w:p>
        </w:tc>
        <w:tc>
          <w:tcPr>
            <w:tcW w:type="dxa" w:w="1440"/>
          </w:tcPr>
          <w:p>
            <w:r>
              <w:t xml:space="preserve"> </w:t>
            </w:r>
          </w:p>
        </w:tc>
        <w:tc>
          <w:tcPr>
            <w:tcW w:type="dxa" w:w="1440"/>
          </w:tcPr>
          <w:p>
            <w:r>
              <w:t>523.551.773</w:t>
            </w:r>
          </w:p>
        </w:tc>
        <w:tc>
          <w:tcPr>
            <w:tcW w:type="dxa" w:w="1440"/>
          </w:tcPr>
          <w:p>
            <w:r>
              <w:t>307.751.773</w:t>
            </w:r>
          </w:p>
        </w:tc>
      </w:tr>
      <w:tr>
        <w:tc>
          <w:tcPr>
            <w:tcW w:type="dxa" w:w="1440"/>
          </w:tcPr>
          <w:p>
            <w:r>
              <w:t xml:space="preserve"> </w:t>
            </w:r>
          </w:p>
        </w:tc>
        <w:tc>
          <w:tcPr>
            <w:tcW w:type="dxa" w:w="1440"/>
          </w:tcPr>
          <w:p>
            <w:r>
              <w:t>13.Quỹ bình ổn giá</w:t>
            </w:r>
          </w:p>
        </w:tc>
        <w:tc>
          <w:tcPr>
            <w:tcW w:type="dxa" w:w="1440"/>
          </w:tcPr>
          <w:p>
            <w:r>
              <w:t>323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14.Giao dịch mua bán lại trái phiếu Chính phủ</w:t>
            </w:r>
          </w:p>
        </w:tc>
        <w:tc>
          <w:tcPr>
            <w:tcW w:type="dxa" w:w="1440"/>
          </w:tcPr>
          <w:p>
            <w:r>
              <w:t>324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II.</w:t>
            </w:r>
          </w:p>
        </w:tc>
        <w:tc>
          <w:tcPr>
            <w:tcW w:type="dxa" w:w="1440"/>
          </w:tcPr>
          <w:p>
            <w:r>
              <w:t>Nợ dài hạn</w:t>
            </w:r>
          </w:p>
        </w:tc>
        <w:tc>
          <w:tcPr>
            <w:tcW w:type="dxa" w:w="1440"/>
          </w:tcPr>
          <w:p>
            <w:r>
              <w:t>330</w:t>
            </w:r>
          </w:p>
        </w:tc>
        <w:tc>
          <w:tcPr>
            <w:tcW w:type="dxa" w:w="1440"/>
          </w:tcPr>
          <w:p>
            <w:r>
              <w:t xml:space="preserve"> </w:t>
            </w:r>
          </w:p>
        </w:tc>
        <w:tc>
          <w:tcPr>
            <w:tcW w:type="dxa" w:w="1440"/>
          </w:tcPr>
          <w:p>
            <w:r>
              <w:t>47.828.000.000</w:t>
            </w:r>
          </w:p>
        </w:tc>
        <w:tc>
          <w:tcPr>
            <w:tcW w:type="dxa" w:w="1440"/>
          </w:tcPr>
          <w:p>
            <w:r>
              <w:t>57.828.000.000</w:t>
            </w:r>
          </w:p>
        </w:tc>
      </w:tr>
      <w:tr>
        <w:tc>
          <w:tcPr>
            <w:tcW w:type="dxa" w:w="1440"/>
          </w:tcPr>
          <w:p>
            <w:r>
              <w:t>1.</w:t>
            </w:r>
          </w:p>
        </w:tc>
        <w:tc>
          <w:tcPr>
            <w:tcW w:type="dxa" w:w="1440"/>
          </w:tcPr>
          <w:p>
            <w:r>
              <w:t>Phải trả người bán dài hạn</w:t>
            </w:r>
          </w:p>
        </w:tc>
        <w:tc>
          <w:tcPr>
            <w:tcW w:type="dxa" w:w="1440"/>
          </w:tcPr>
          <w:p>
            <w:r>
              <w:t>331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2.</w:t>
            </w:r>
          </w:p>
        </w:tc>
        <w:tc>
          <w:tcPr>
            <w:tcW w:type="dxa" w:w="1440"/>
          </w:tcPr>
          <w:p>
            <w:r>
              <w:t>Người mua trả tiền trước dài hạn</w:t>
            </w:r>
          </w:p>
        </w:tc>
        <w:tc>
          <w:tcPr>
            <w:tcW w:type="dxa" w:w="1440"/>
          </w:tcPr>
          <w:p>
            <w:r>
              <w:t>332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Chi phí phải trả dài hạn</w:t>
            </w:r>
          </w:p>
        </w:tc>
        <w:tc>
          <w:tcPr>
            <w:tcW w:type="dxa" w:w="1440"/>
          </w:tcPr>
          <w:p>
            <w:r>
              <w:t>333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Phải trả nội bộ về vốn kinh doanh</w:t>
            </w:r>
          </w:p>
        </w:tc>
        <w:tc>
          <w:tcPr>
            <w:tcW w:type="dxa" w:w="1440"/>
          </w:tcPr>
          <w:p>
            <w:r>
              <w:t>334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Phải trả nội bộ dài hạn</w:t>
            </w:r>
          </w:p>
        </w:tc>
        <w:tc>
          <w:tcPr>
            <w:tcW w:type="dxa" w:w="1440"/>
          </w:tcPr>
          <w:p>
            <w:r>
              <w:t>335</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6.</w:t>
            </w:r>
          </w:p>
        </w:tc>
        <w:tc>
          <w:tcPr>
            <w:tcW w:type="dxa" w:w="1440"/>
          </w:tcPr>
          <w:p>
            <w:r>
              <w:t>Doanh thu chưa thưc hiện dài hạn</w:t>
            </w:r>
          </w:p>
        </w:tc>
        <w:tc>
          <w:tcPr>
            <w:tcW w:type="dxa" w:w="1440"/>
          </w:tcPr>
          <w:p>
            <w:r>
              <w:t>336</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7.</w:t>
            </w:r>
          </w:p>
        </w:tc>
        <w:tc>
          <w:tcPr>
            <w:tcW w:type="dxa" w:w="1440"/>
          </w:tcPr>
          <w:p>
            <w:r>
              <w:t>Phải trả dài hạn khác</w:t>
            </w:r>
          </w:p>
        </w:tc>
        <w:tc>
          <w:tcPr>
            <w:tcW w:type="dxa" w:w="1440"/>
          </w:tcPr>
          <w:p>
            <w:r>
              <w:t>337</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8.</w:t>
            </w:r>
          </w:p>
        </w:tc>
        <w:tc>
          <w:tcPr>
            <w:tcW w:type="dxa" w:w="1440"/>
          </w:tcPr>
          <w:p>
            <w:r>
              <w:t>Vay và nợ thuê tài chính dài hạn</w:t>
            </w:r>
          </w:p>
        </w:tc>
        <w:tc>
          <w:tcPr>
            <w:tcW w:type="dxa" w:w="1440"/>
          </w:tcPr>
          <w:p>
            <w:r>
              <w:t>338</w:t>
            </w:r>
          </w:p>
        </w:tc>
        <w:tc>
          <w:tcPr>
            <w:tcW w:type="dxa" w:w="1440"/>
          </w:tcPr>
          <w:p>
            <w:r>
              <w:t>V.17</w:t>
            </w:r>
          </w:p>
        </w:tc>
        <w:tc>
          <w:tcPr>
            <w:tcW w:type="dxa" w:w="1440"/>
          </w:tcPr>
          <w:p>
            <w:r>
              <w:t>47.828.000.000</w:t>
            </w:r>
          </w:p>
        </w:tc>
        <w:tc>
          <w:tcPr>
            <w:tcW w:type="dxa" w:w="1440"/>
          </w:tcPr>
          <w:p>
            <w:r>
              <w:t>57.828.000.000</w:t>
            </w:r>
          </w:p>
        </w:tc>
      </w:tr>
      <w:tr>
        <w:tc>
          <w:tcPr>
            <w:tcW w:type="dxa" w:w="1440"/>
          </w:tcPr>
          <w:p>
            <w:r>
              <w:t>9.</w:t>
            </w:r>
          </w:p>
        </w:tc>
        <w:tc>
          <w:tcPr>
            <w:tcW w:type="dxa" w:w="1440"/>
          </w:tcPr>
          <w:p>
            <w:r>
              <w:t>Trái phiếu chuyển đổi</w:t>
            </w:r>
          </w:p>
        </w:tc>
        <w:tc>
          <w:tcPr>
            <w:tcW w:type="dxa" w:w="1440"/>
          </w:tcPr>
          <w:p>
            <w:r>
              <w:t>339</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10.Cổ phiếu ưu đãi</w:t>
            </w:r>
          </w:p>
        </w:tc>
        <w:tc>
          <w:tcPr>
            <w:tcW w:type="dxa" w:w="1440"/>
          </w:tcPr>
          <w:p>
            <w:r>
              <w:t>340</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11.Thuế thu nhập hoãn lại phải trả</w:t>
            </w:r>
          </w:p>
        </w:tc>
        <w:tc>
          <w:tcPr>
            <w:tcW w:type="dxa" w:w="1440"/>
          </w:tcPr>
          <w:p>
            <w:r>
              <w:t>341</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12.Dự phòng phải trả dài hạn</w:t>
            </w:r>
          </w:p>
        </w:tc>
        <w:tc>
          <w:tcPr>
            <w:tcW w:type="dxa" w:w="1440"/>
          </w:tcPr>
          <w:p>
            <w:r>
              <w:t>342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13.Quỹ phát triển khoa học và công nghệ</w:t>
            </w:r>
          </w:p>
        </w:tc>
        <w:tc>
          <w:tcPr>
            <w:tcW w:type="dxa" w:w="1440"/>
          </w:tcPr>
          <w:p>
            <w:r>
              <w:t xml:space="preserve"> </w:t>
            </w:r>
          </w:p>
        </w:tc>
        <w:tc>
          <w:tcPr>
            <w:tcW w:type="dxa" w:w="1440"/>
          </w:tcPr>
          <w:p>
            <w:r>
              <w:t>343</w:t>
            </w:r>
          </w:p>
        </w:tc>
        <w:tc>
          <w:tcPr>
            <w:tcW w:type="dxa" w:w="1440"/>
          </w:tcPr>
          <w:p>
            <w:r>
              <w:t xml:space="preserve"> </w:t>
            </w:r>
          </w:p>
        </w:tc>
        <w:tc>
          <w:tcPr>
            <w:tcW w:type="dxa" w:w="1440"/>
          </w:tcPr>
          <w:p>
            <w:r>
              <w:t xml:space="preserve"> </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2880"/>
            <w:gridSpan w:val="2"/>
          </w:tcPr>
          <w:p>
            <w:r>
              <w:t xml:space="preserve"> </w:t>
            </w:r>
          </w:p>
        </w:tc>
        <w:tc>
          <w:tcPr>
            <w:tcW w:type="dxa" w:w="1440"/>
          </w:tcPr>
          <w:p>
            <w:r>
              <w:t>91</w:t>
            </w:r>
          </w:p>
        </w:tc>
        <w:tc>
          <w:tcPr>
            <w:tcW w:type="dxa" w:w="1440"/>
          </w:tcPr>
          <w:p>
            <w:r>
              <w:t xml:space="preserve"> </w:t>
            </w:r>
          </w:p>
        </w:tc>
        <w:tc>
          <w:tcPr>
            <w:tcW w:type="dxa" w:w="1440"/>
          </w:tcPr>
          <w:p>
            <w:r>
              <w:t xml:space="preserve"> </w:t>
            </w:r>
          </w:p>
        </w:tc>
        <w:tc>
          <w:tcPr>
            <w:tcW w:type="dxa" w:w="1440"/>
          </w:tcPr>
          <w:p>
            <w:r>
              <w:t>Đơn vị tính: VND</w:t>
            </w:r>
          </w:p>
        </w:tc>
      </w:tr>
      <w:tr>
        <w:tc>
          <w:tcPr>
            <w:tcW w:type="dxa" w:w="1440"/>
          </w:tcPr>
          <w:p>
            <w:r>
              <w:t>NGUỒN VỐN</w:t>
            </w:r>
          </w:p>
        </w:tc>
        <w:tc>
          <w:tcPr>
            <w:tcW w:type="dxa" w:w="1440"/>
          </w:tcPr>
          <w:p>
            <w:r>
              <w:t xml:space="preserve"> </w:t>
            </w:r>
          </w:p>
        </w:tc>
        <w:tc>
          <w:tcPr>
            <w:tcW w:type="dxa" w:w="1440"/>
          </w:tcPr>
          <w:p>
            <w:r>
              <w:t>Mã số</w:t>
            </w:r>
          </w:p>
        </w:tc>
        <w:tc>
          <w:tcPr>
            <w:tcW w:type="dxa" w:w="1440"/>
          </w:tcPr>
          <w:p>
            <w:r>
              <w:t>Thuyết minh</w:t>
            </w:r>
          </w:p>
        </w:tc>
        <w:tc>
          <w:tcPr>
            <w:tcW w:type="dxa" w:w="1440"/>
          </w:tcPr>
          <w:p>
            <w:r>
              <w:t>Số cuối năm</w:t>
            </w:r>
          </w:p>
        </w:tc>
        <w:tc>
          <w:tcPr>
            <w:tcW w:type="dxa" w:w="1440"/>
          </w:tcPr>
          <w:p>
            <w:r>
              <w:t>Số đầu năm</w:t>
            </w:r>
          </w:p>
        </w:tc>
      </w:tr>
      <w:tr>
        <w:tc>
          <w:tcPr>
            <w:tcW w:type="dxa" w:w="1440"/>
          </w:tcPr>
          <w:p>
            <w:r>
              <w:t xml:space="preserve"> </w:t>
            </w:r>
          </w:p>
        </w:tc>
        <w:tc>
          <w:tcPr>
            <w:tcW w:type="dxa" w:w="1440"/>
          </w:tcPr>
          <w:p>
            <w:r>
              <w:t>D-NGUỒN VỐN CHỦ SỞ HỮU</w:t>
            </w:r>
          </w:p>
        </w:tc>
        <w:tc>
          <w:tcPr>
            <w:tcW w:type="dxa" w:w="1440"/>
          </w:tcPr>
          <w:p>
            <w:r>
              <w:t>400</w:t>
            </w:r>
          </w:p>
        </w:tc>
        <w:tc>
          <w:tcPr>
            <w:tcW w:type="dxa" w:w="1440"/>
          </w:tcPr>
          <w:p>
            <w:r>
              <w:t xml:space="preserve"> </w:t>
            </w:r>
          </w:p>
        </w:tc>
        <w:tc>
          <w:tcPr>
            <w:tcW w:type="dxa" w:w="1440"/>
          </w:tcPr>
          <w:p>
            <w:r>
              <w:t>169.566.171.019</w:t>
            </w:r>
          </w:p>
        </w:tc>
        <w:tc>
          <w:tcPr>
            <w:tcW w:type="dxa" w:w="1440"/>
          </w:tcPr>
          <w:p>
            <w:r>
              <w:t>163.157.324.027</w:t>
            </w:r>
          </w:p>
        </w:tc>
      </w:tr>
      <w:tr>
        <w:tc>
          <w:tcPr>
            <w:tcW w:type="dxa" w:w="1440"/>
          </w:tcPr>
          <w:p>
            <w:r>
              <w:t>I.</w:t>
            </w:r>
          </w:p>
        </w:tc>
        <w:tc>
          <w:tcPr>
            <w:tcW w:type="dxa" w:w="1440"/>
          </w:tcPr>
          <w:p>
            <w:r>
              <w:t>Vốn chủ sở hữu</w:t>
            </w:r>
          </w:p>
        </w:tc>
        <w:tc>
          <w:tcPr>
            <w:tcW w:type="dxa" w:w="1440"/>
          </w:tcPr>
          <w:p>
            <w:r>
              <w:t>410</w:t>
            </w:r>
          </w:p>
        </w:tc>
        <w:tc>
          <w:tcPr>
            <w:tcW w:type="dxa" w:w="1440"/>
          </w:tcPr>
          <w:p>
            <w:r>
              <w:t>V.19</w:t>
            </w:r>
          </w:p>
        </w:tc>
        <w:tc>
          <w:tcPr>
            <w:tcW w:type="dxa" w:w="1440"/>
          </w:tcPr>
          <w:p>
            <w:r>
              <w:t>169.566.082.837</w:t>
            </w:r>
          </w:p>
        </w:tc>
        <w:tc>
          <w:tcPr>
            <w:tcW w:type="dxa" w:w="1440"/>
          </w:tcPr>
          <w:p>
            <w:r>
              <w:t>163.157.235.845</w:t>
            </w:r>
          </w:p>
        </w:tc>
      </w:tr>
      <w:tr>
        <w:tc>
          <w:tcPr>
            <w:tcW w:type="dxa" w:w="1440"/>
          </w:tcPr>
          <w:p>
            <w:r>
              <w:t>1.</w:t>
            </w:r>
          </w:p>
        </w:tc>
        <w:tc>
          <w:tcPr>
            <w:tcW w:type="dxa" w:w="1440"/>
          </w:tcPr>
          <w:p>
            <w:r>
              <w:t>Vốn góp của chủ sở hữu</w:t>
            </w:r>
          </w:p>
        </w:tc>
        <w:tc>
          <w:tcPr>
            <w:tcW w:type="dxa" w:w="1440"/>
          </w:tcPr>
          <w:p>
            <w:r>
              <w:t>411</w:t>
            </w:r>
          </w:p>
        </w:tc>
        <w:tc>
          <w:tcPr>
            <w:tcW w:type="dxa" w:w="1440"/>
          </w:tcPr>
          <w:p>
            <w:r>
              <w:t xml:space="preserve"> </w:t>
            </w:r>
          </w:p>
        </w:tc>
        <w:tc>
          <w:tcPr>
            <w:tcW w:type="dxa" w:w="1440"/>
          </w:tcPr>
          <w:p>
            <w:r>
              <w:t>50.700.000.000</w:t>
            </w:r>
          </w:p>
        </w:tc>
        <w:tc>
          <w:tcPr>
            <w:tcW w:type="dxa" w:w="1440"/>
          </w:tcPr>
          <w:p>
            <w:r>
              <w:t>50.700.000.000</w:t>
            </w:r>
          </w:p>
        </w:tc>
      </w:tr>
      <w:tr>
        <w:tc>
          <w:tcPr>
            <w:tcW w:type="dxa" w:w="1440"/>
          </w:tcPr>
          <w:p>
            <w:r>
              <w:t xml:space="preserve"> </w:t>
            </w:r>
          </w:p>
        </w:tc>
        <w:tc>
          <w:tcPr>
            <w:tcW w:type="dxa" w:w="1440"/>
          </w:tcPr>
          <w:p>
            <w:r>
              <w:t>Cổ phiếu phổ thông có quyển biếu quyết</w:t>
            </w:r>
          </w:p>
        </w:tc>
        <w:tc>
          <w:tcPr>
            <w:tcW w:type="dxa" w:w="1440"/>
          </w:tcPr>
          <w:p>
            <w:r>
              <w:t>411a</w:t>
            </w:r>
          </w:p>
        </w:tc>
        <w:tc>
          <w:tcPr>
            <w:tcW w:type="dxa" w:w="1440"/>
          </w:tcPr>
          <w:p>
            <w:r>
              <w:t xml:space="preserve"> </w:t>
            </w:r>
          </w:p>
        </w:tc>
        <w:tc>
          <w:tcPr>
            <w:tcW w:type="dxa" w:w="1440"/>
          </w:tcPr>
          <w:p>
            <w:r>
              <w:t>50.700.000.000</w:t>
            </w:r>
          </w:p>
        </w:tc>
        <w:tc>
          <w:tcPr>
            <w:tcW w:type="dxa" w:w="1440"/>
          </w:tcPr>
          <w:p>
            <w:r>
              <w:t>50.700.000.000</w:t>
            </w:r>
          </w:p>
        </w:tc>
      </w:tr>
      <w:tr>
        <w:tc>
          <w:tcPr>
            <w:tcW w:type="dxa" w:w="1440"/>
          </w:tcPr>
          <w:p>
            <w:r>
              <w:t xml:space="preserve"> </w:t>
            </w:r>
          </w:p>
        </w:tc>
        <w:tc>
          <w:tcPr>
            <w:tcW w:type="dxa" w:w="1440"/>
          </w:tcPr>
          <w:p>
            <w:r>
              <w:t>Cổ phiếu ưu đãi</w:t>
            </w:r>
          </w:p>
        </w:tc>
        <w:tc>
          <w:tcPr>
            <w:tcW w:type="dxa" w:w="1440"/>
          </w:tcPr>
          <w:p>
            <w:r>
              <w:t>411b</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2.</w:t>
            </w:r>
          </w:p>
        </w:tc>
        <w:tc>
          <w:tcPr>
            <w:tcW w:type="dxa" w:w="1440"/>
          </w:tcPr>
          <w:p>
            <w:r>
              <w:t>Thặng dư vốn cổ phần</w:t>
            </w:r>
          </w:p>
        </w:tc>
        <w:tc>
          <w:tcPr>
            <w:tcW w:type="dxa" w:w="1440"/>
          </w:tcPr>
          <w:p>
            <w:r>
              <w:t>412</w:t>
            </w:r>
          </w:p>
        </w:tc>
        <w:tc>
          <w:tcPr>
            <w:tcW w:type="dxa" w:w="1440"/>
          </w:tcPr>
          <w:p>
            <w:r>
              <w:t xml:space="preserve"> </w:t>
            </w:r>
          </w:p>
        </w:tc>
        <w:tc>
          <w:tcPr>
            <w:tcW w:type="dxa" w:w="1440"/>
          </w:tcPr>
          <w:p>
            <w:r>
              <w:t>2.609.812.512</w:t>
            </w:r>
          </w:p>
        </w:tc>
        <w:tc>
          <w:tcPr>
            <w:tcW w:type="dxa" w:w="1440"/>
          </w:tcPr>
          <w:p>
            <w:r>
              <w:t>2.609.812.512</w:t>
            </w:r>
          </w:p>
        </w:tc>
      </w:tr>
      <w:tr>
        <w:tc>
          <w:tcPr>
            <w:tcW w:type="dxa" w:w="1440"/>
          </w:tcPr>
          <w:p>
            <w:r>
              <w:t>3.</w:t>
            </w:r>
          </w:p>
        </w:tc>
        <w:tc>
          <w:tcPr>
            <w:tcW w:type="dxa" w:w="1440"/>
          </w:tcPr>
          <w:p>
            <w:r>
              <w:t>Quyền chọn chuyển đổi trái phiếu</w:t>
            </w:r>
          </w:p>
        </w:tc>
        <w:tc>
          <w:tcPr>
            <w:tcW w:type="dxa" w:w="1440"/>
          </w:tcPr>
          <w:p>
            <w:r>
              <w:t>413</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4.</w:t>
            </w:r>
          </w:p>
        </w:tc>
        <w:tc>
          <w:tcPr>
            <w:tcW w:type="dxa" w:w="1440"/>
          </w:tcPr>
          <w:p>
            <w:r>
              <w:t>Vốn khác của chủ sở hữu</w:t>
            </w:r>
          </w:p>
        </w:tc>
        <w:tc>
          <w:tcPr>
            <w:tcW w:type="dxa" w:w="1440"/>
          </w:tcPr>
          <w:p>
            <w:r>
              <w:t>414</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5.</w:t>
            </w:r>
          </w:p>
        </w:tc>
        <w:tc>
          <w:tcPr>
            <w:tcW w:type="dxa" w:w="1440"/>
          </w:tcPr>
          <w:p>
            <w:r>
              <w:t>Cổ phiếu quỹ</w:t>
            </w:r>
          </w:p>
        </w:tc>
        <w:tc>
          <w:tcPr>
            <w:tcW w:type="dxa" w:w="1440"/>
          </w:tcPr>
          <w:p>
            <w:r>
              <w:t>415</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6.</w:t>
            </w:r>
          </w:p>
        </w:tc>
        <w:tc>
          <w:tcPr>
            <w:tcW w:type="dxa" w:w="1440"/>
          </w:tcPr>
          <w:p>
            <w:r>
              <w:t>Chênh lệch đanh giá lại tài sản</w:t>
            </w:r>
          </w:p>
        </w:tc>
        <w:tc>
          <w:tcPr>
            <w:tcW w:type="dxa" w:w="1440"/>
          </w:tcPr>
          <w:p>
            <w:r>
              <w:t>416</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7.</w:t>
            </w:r>
          </w:p>
        </w:tc>
        <w:tc>
          <w:tcPr>
            <w:tcW w:type="dxa" w:w="1440"/>
          </w:tcPr>
          <w:p>
            <w:r>
              <w:t>Chênh lệch tỳ giá hối đoái</w:t>
            </w:r>
          </w:p>
        </w:tc>
        <w:tc>
          <w:tcPr>
            <w:tcW w:type="dxa" w:w="1440"/>
          </w:tcPr>
          <w:p>
            <w:r>
              <w:t>417</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8.</w:t>
            </w:r>
          </w:p>
        </w:tc>
        <w:tc>
          <w:tcPr>
            <w:tcW w:type="dxa" w:w="1440"/>
          </w:tcPr>
          <w:p>
            <w:r>
              <w:t>Quỹ đầu tư phát triển</w:t>
            </w:r>
          </w:p>
        </w:tc>
        <w:tc>
          <w:tcPr>
            <w:tcW w:type="dxa" w:w="1440"/>
          </w:tcPr>
          <w:p>
            <w:r>
              <w:t>418</w:t>
            </w:r>
          </w:p>
        </w:tc>
        <w:tc>
          <w:tcPr>
            <w:tcW w:type="dxa" w:w="1440"/>
          </w:tcPr>
          <w:p>
            <w:r>
              <w:t xml:space="preserve"> </w:t>
            </w:r>
          </w:p>
        </w:tc>
        <w:tc>
          <w:tcPr>
            <w:tcW w:type="dxa" w:w="1440"/>
          </w:tcPr>
          <w:p>
            <w:r>
              <w:t>18.674.216.181</w:t>
            </w:r>
          </w:p>
        </w:tc>
        <w:tc>
          <w:tcPr>
            <w:tcW w:type="dxa" w:w="1440"/>
          </w:tcPr>
          <w:p>
            <w:r>
              <w:t>18.674.216.181</w:t>
            </w:r>
          </w:p>
        </w:tc>
      </w:tr>
      <w:tr>
        <w:tc>
          <w:tcPr>
            <w:tcW w:type="dxa" w:w="1440"/>
          </w:tcPr>
          <w:p>
            <w:r>
              <w:t>9.</w:t>
            </w:r>
          </w:p>
        </w:tc>
        <w:tc>
          <w:tcPr>
            <w:tcW w:type="dxa" w:w="1440"/>
          </w:tcPr>
          <w:p>
            <w:r>
              <w:t>Quỹ hỗ trợ sảp xếp doanh nghiệp</w:t>
            </w:r>
          </w:p>
        </w:tc>
        <w:tc>
          <w:tcPr>
            <w:tcW w:type="dxa" w:w="1440"/>
          </w:tcPr>
          <w:p>
            <w:r>
              <w:t>419</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10.Quỹ khác thuậc vốn chủ sở hữu</w:t>
            </w:r>
          </w:p>
        </w:tc>
        <w:tc>
          <w:tcPr>
            <w:tcW w:type="dxa" w:w="1440"/>
          </w:tcPr>
          <w:p>
            <w:r>
              <w:t>420</w:t>
            </w:r>
          </w:p>
        </w:tc>
        <w:tc>
          <w:tcPr>
            <w:tcW w:type="dxa" w:w="1440"/>
          </w:tcPr>
          <w:p>
            <w:r>
              <w:t xml:space="preserve"> </w:t>
            </w:r>
          </w:p>
        </w:tc>
        <w:tc>
          <w:tcPr>
            <w:tcW w:type="dxa" w:w="1440"/>
          </w:tcPr>
          <w:p>
            <w:r>
              <w:t>7.935.631.808</w:t>
            </w:r>
          </w:p>
        </w:tc>
        <w:tc>
          <w:tcPr>
            <w:tcW w:type="dxa" w:w="1440"/>
          </w:tcPr>
          <w:p>
            <w:r>
              <w:t>9.036.762.274</w:t>
            </w:r>
          </w:p>
        </w:tc>
      </w:tr>
      <w:tr>
        <w:tc>
          <w:tcPr>
            <w:tcW w:type="dxa" w:w="1440"/>
          </w:tcPr>
          <w:p>
            <w:r>
              <w:t xml:space="preserve"> </w:t>
            </w:r>
          </w:p>
        </w:tc>
        <w:tc>
          <w:tcPr>
            <w:tcW w:type="dxa" w:w="1440"/>
          </w:tcPr>
          <w:p>
            <w:r>
              <w:t>11.Lợi nhuận sau thuế chưa phân phối</w:t>
            </w:r>
          </w:p>
        </w:tc>
        <w:tc>
          <w:tcPr>
            <w:tcW w:type="dxa" w:w="1440"/>
          </w:tcPr>
          <w:p>
            <w:r>
              <w:t>421</w:t>
            </w:r>
          </w:p>
        </w:tc>
        <w:tc>
          <w:tcPr>
            <w:tcW w:type="dxa" w:w="1440"/>
          </w:tcPr>
          <w:p>
            <w:r>
              <w:t xml:space="preserve"> </w:t>
            </w:r>
          </w:p>
        </w:tc>
        <w:tc>
          <w:tcPr>
            <w:tcW w:type="dxa" w:w="1440"/>
          </w:tcPr>
          <w:p>
            <w:r>
              <w:t>89.646.422.336</w:t>
            </w:r>
          </w:p>
        </w:tc>
        <w:tc>
          <w:tcPr>
            <w:tcW w:type="dxa" w:w="1440"/>
          </w:tcPr>
          <w:p>
            <w:r>
              <w:t>82.136.444.878</w:t>
            </w:r>
          </w:p>
        </w:tc>
      </w:tr>
      <w:tr>
        <w:tc>
          <w:tcPr>
            <w:tcW w:type="dxa" w:w="1440"/>
          </w:tcPr>
          <w:p>
            <w:r>
              <w:t xml:space="preserve"> </w:t>
            </w:r>
          </w:p>
        </w:tc>
        <w:tc>
          <w:tcPr>
            <w:tcW w:type="dxa" w:w="1440"/>
          </w:tcPr>
          <w:p>
            <w:r>
              <w:t>LNST chưa phân phối lũy kế đến cuối kỳ trước</w:t>
            </w:r>
          </w:p>
        </w:tc>
        <w:tc>
          <w:tcPr>
            <w:tcW w:type="dxa" w:w="1440"/>
          </w:tcPr>
          <w:p>
            <w:r>
              <w:t>421a</w:t>
            </w:r>
          </w:p>
        </w:tc>
        <w:tc>
          <w:tcPr>
            <w:tcW w:type="dxa" w:w="1440"/>
          </w:tcPr>
          <w:p>
            <w:r>
              <w:t xml:space="preserve"> </w:t>
            </w:r>
          </w:p>
        </w:tc>
        <w:tc>
          <w:tcPr>
            <w:tcW w:type="dxa" w:w="1440"/>
          </w:tcPr>
          <w:p>
            <w:r>
              <w:t>81.636.444.878</w:t>
            </w:r>
          </w:p>
        </w:tc>
        <w:tc>
          <w:tcPr>
            <w:tcW w:type="dxa" w:w="1440"/>
          </w:tcPr>
          <w:p>
            <w:r>
              <w:t>76.464.801.545</w:t>
            </w:r>
          </w:p>
        </w:tc>
      </w:tr>
      <w:tr>
        <w:tc>
          <w:tcPr>
            <w:tcW w:type="dxa" w:w="1440"/>
          </w:tcPr>
          <w:p>
            <w:r>
              <w:t xml:space="preserve"> </w:t>
            </w:r>
          </w:p>
        </w:tc>
        <w:tc>
          <w:tcPr>
            <w:tcW w:type="dxa" w:w="1440"/>
          </w:tcPr>
          <w:p>
            <w:r>
              <w:t>LNST chưa phân phối kỳ này</w:t>
            </w:r>
          </w:p>
        </w:tc>
        <w:tc>
          <w:tcPr>
            <w:tcW w:type="dxa" w:w="1440"/>
          </w:tcPr>
          <w:p>
            <w:r>
              <w:t>421b</w:t>
            </w:r>
          </w:p>
        </w:tc>
        <w:tc>
          <w:tcPr>
            <w:tcW w:type="dxa" w:w="1440"/>
          </w:tcPr>
          <w:p>
            <w:r>
              <w:t xml:space="preserve"> </w:t>
            </w:r>
          </w:p>
        </w:tc>
        <w:tc>
          <w:tcPr>
            <w:tcW w:type="dxa" w:w="1440"/>
          </w:tcPr>
          <w:p>
            <w:r>
              <w:t>8.009.977.458</w:t>
            </w:r>
          </w:p>
        </w:tc>
        <w:tc>
          <w:tcPr>
            <w:tcW w:type="dxa" w:w="1440"/>
          </w:tcPr>
          <w:p>
            <w:r>
              <w:t>5.671.643.333</w:t>
            </w:r>
          </w:p>
        </w:tc>
      </w:tr>
      <w:tr>
        <w:tc>
          <w:tcPr>
            <w:tcW w:type="dxa" w:w="1440"/>
          </w:tcPr>
          <w:p>
            <w:r>
              <w:t xml:space="preserve"> </w:t>
            </w:r>
          </w:p>
        </w:tc>
        <w:tc>
          <w:tcPr>
            <w:tcW w:type="dxa" w:w="1440"/>
          </w:tcPr>
          <w:p>
            <w:r>
              <w:t>12.Nguồn vốn đầu tư xây dưng cơ bản</w:t>
            </w:r>
          </w:p>
        </w:tc>
        <w:tc>
          <w:tcPr>
            <w:tcW w:type="dxa" w:w="1440"/>
          </w:tcPr>
          <w:p>
            <w:r>
              <w:t>422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II.1</w:t>
            </w:r>
          </w:p>
        </w:tc>
        <w:tc>
          <w:tcPr>
            <w:tcW w:type="dxa" w:w="1440"/>
          </w:tcPr>
          <w:p>
            <w:r>
              <w:t>Nguồn kinh phí và quy khác</w:t>
            </w:r>
          </w:p>
        </w:tc>
        <w:tc>
          <w:tcPr>
            <w:tcW w:type="dxa" w:w="1440"/>
          </w:tcPr>
          <w:p>
            <w:r>
              <w:t>430</w:t>
            </w:r>
          </w:p>
        </w:tc>
        <w:tc>
          <w:tcPr>
            <w:tcW w:type="dxa" w:w="1440"/>
          </w:tcPr>
          <w:p>
            <w:r>
              <w:t xml:space="preserve"> </w:t>
            </w:r>
          </w:p>
        </w:tc>
        <w:tc>
          <w:tcPr>
            <w:tcW w:type="dxa" w:w="1440"/>
          </w:tcPr>
          <w:p>
            <w:r>
              <w:t>88.182</w:t>
            </w:r>
          </w:p>
        </w:tc>
        <w:tc>
          <w:tcPr>
            <w:tcW w:type="dxa" w:w="1440"/>
          </w:tcPr>
          <w:p>
            <w:r>
              <w:t>88.182</w:t>
            </w:r>
          </w:p>
        </w:tc>
      </w:tr>
      <w:tr>
        <w:tc>
          <w:tcPr>
            <w:tcW w:type="dxa" w:w="1440"/>
          </w:tcPr>
          <w:p>
            <w:r>
              <w:t>1.</w:t>
            </w:r>
          </w:p>
        </w:tc>
        <w:tc>
          <w:tcPr>
            <w:tcW w:type="dxa" w:w="1440"/>
          </w:tcPr>
          <w:p>
            <w:r>
              <w:t>Nguồn kinh phí</w:t>
            </w:r>
          </w:p>
        </w:tc>
        <w:tc>
          <w:tcPr>
            <w:tcW w:type="dxa" w:w="1440"/>
          </w:tcPr>
          <w:p>
            <w:r>
              <w:t>431</w:t>
            </w:r>
          </w:p>
        </w:tc>
        <w:tc>
          <w:tcPr>
            <w:tcW w:type="dxa" w:w="1440"/>
          </w:tcPr>
          <w:p>
            <w:r>
              <w:t xml:space="preserve"> </w:t>
            </w:r>
          </w:p>
        </w:tc>
        <w:tc>
          <w:tcPr>
            <w:tcW w:type="dxa" w:w="1440"/>
          </w:tcPr>
          <w:p>
            <w:r>
              <w:t>88.182</w:t>
            </w:r>
          </w:p>
        </w:tc>
        <w:tc>
          <w:tcPr>
            <w:tcW w:type="dxa" w:w="1440"/>
          </w:tcPr>
          <w:p>
            <w:r>
              <w:t>88.182</w:t>
            </w:r>
          </w:p>
        </w:tc>
      </w:tr>
      <w:tr>
        <w:tc>
          <w:tcPr>
            <w:tcW w:type="dxa" w:w="1440"/>
          </w:tcPr>
          <w:p>
            <w:r>
              <w:t>2.</w:t>
            </w:r>
          </w:p>
        </w:tc>
        <w:tc>
          <w:tcPr>
            <w:tcW w:type="dxa" w:w="1440"/>
          </w:tcPr>
          <w:p>
            <w:r>
              <w:t>Nguồn kinh phí đã hình thành tài sản cố định</w:t>
            </w:r>
          </w:p>
        </w:tc>
        <w:tc>
          <w:tcPr>
            <w:tcW w:type="dxa" w:w="1440"/>
          </w:tcPr>
          <w:p>
            <w:r>
              <w:t>432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 xml:space="preserve"> </w:t>
            </w:r>
          </w:p>
        </w:tc>
        <w:tc>
          <w:tcPr>
            <w:tcW w:type="dxa" w:w="1440"/>
          </w:tcPr>
          <w:p>
            <w:r>
              <w:t>TỔNG CỘNG NGUỒN VỐN</w:t>
            </w:r>
          </w:p>
        </w:tc>
        <w:tc>
          <w:tcPr>
            <w:tcW w:type="dxa" w:w="1440"/>
          </w:tcPr>
          <w:p>
            <w:r>
              <w:t>440</w:t>
            </w:r>
          </w:p>
        </w:tc>
        <w:tc>
          <w:tcPr>
            <w:tcW w:type="dxa" w:w="1440"/>
          </w:tcPr>
          <w:p>
            <w:r>
              <w:t>401.185.394.205</w:t>
            </w:r>
          </w:p>
        </w:tc>
        <w:tc>
          <w:tcPr>
            <w:tcW w:type="dxa" w:w="1440"/>
          </w:tcPr>
          <w:p>
            <w:r>
              <w:t xml:space="preserve"> </w:t>
            </w:r>
          </w:p>
        </w:tc>
        <w:tc>
          <w:tcPr>
            <w:tcW w:type="dxa" w:w="1440"/>
          </w:tcPr>
          <w:p>
            <w:r>
              <w:t>439.578.508.307</w:t>
            </w:r>
          </w:p>
        </w:tc>
      </w:tr>
    </w:tbl>
    <w:p>
      <w:pPr>
        <w:jc w:val="center"/>
      </w:pPr>
      <w:r>
        <w:drawing>
          <wp:inline xmlns:a="http://schemas.openxmlformats.org/drawingml/2006/main" xmlns:pic="http://schemas.openxmlformats.org/drawingml/2006/picture">
            <wp:extent cx="4572000" cy="1400111"/>
            <wp:docPr id="2" name="Picture 2"/>
            <wp:cNvGraphicFramePr>
              <a:graphicFrameLocks noChangeAspect="1"/>
            </wp:cNvGraphicFramePr>
            <a:graphic>
              <a:graphicData uri="http://schemas.openxmlformats.org/drawingml/2006/picture">
                <pic:pic>
                  <pic:nvPicPr>
                    <pic:cNvPr id="0" name="[174, 1011, 1072, 1286]_9.jpg"/>
                    <pic:cNvPicPr/>
                  </pic:nvPicPr>
                  <pic:blipFill>
                    <a:blip r:embed="rId10"/>
                    <a:stretch>
                      <a:fillRect/>
                    </a:stretch>
                  </pic:blipFill>
                  <pic:spPr>
                    <a:xfrm>
                      <a:off x="0" y="0"/>
                      <a:ext cx="4572000" cy="1400111"/>
                    </a:xfrm>
                    <a:prstGeom prst="rect"/>
                  </pic:spPr>
                </pic:pic>
              </a:graphicData>
            </a:graphic>
          </wp:inline>
        </w:drawing>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vMerge w:val="restart"/>
          </w:tcPr>
          <w:p>
            <w:r>
              <w:t>CHỉ TIÊU</w:t>
            </w:r>
          </w:p>
        </w:tc>
        <w:tc>
          <w:tcPr>
            <w:tcW w:type="dxa" w:w="1440"/>
          </w:tcPr>
          <w:p>
            <w:r>
              <w:t xml:space="preserve"> </w:t>
            </w:r>
          </w:p>
        </w:tc>
        <w:tc>
          <w:tcPr>
            <w:tcW w:type="dxa" w:w="1440"/>
          </w:tcPr>
          <w:p>
            <w:r>
              <w:t>71 Mã</w:t>
            </w:r>
          </w:p>
        </w:tc>
        <w:tc>
          <w:tcPr>
            <w:tcW w:type="dxa" w:w="1440"/>
          </w:tcPr>
          <w:p>
            <w:r>
              <w:t>Thuyết</w:t>
            </w:r>
          </w:p>
        </w:tc>
        <w:tc>
          <w:tcPr>
            <w:tcW w:type="dxa" w:w="1440"/>
          </w:tcPr>
          <w:p>
            <w:r>
              <w:t xml:space="preserve"> </w:t>
            </w:r>
          </w:p>
        </w:tc>
        <w:tc>
          <w:tcPr>
            <w:tcW w:type="dxa" w:w="1440"/>
          </w:tcPr>
          <w:p>
            <w:r>
              <w:t>Đơn vị tính:VN</w:t>
            </w:r>
          </w:p>
        </w:tc>
      </w:tr>
      <w:tr>
        <w:tc>
          <w:tcPr>
            <w:tcW w:type="dxa" w:w="1440"/>
            <w:vMerge/>
          </w:tcPr>
          <w:p/>
        </w:tc>
        <w:tc>
          <w:tcPr>
            <w:tcW w:type="dxa" w:w="1440"/>
          </w:tcPr>
          <w:p>
            <w:r>
              <w:t xml:space="preserve"> </w:t>
            </w:r>
          </w:p>
        </w:tc>
        <w:tc>
          <w:tcPr>
            <w:tcW w:type="dxa" w:w="1440"/>
          </w:tcPr>
          <w:p>
            <w:r>
              <w:t>số</w:t>
            </w:r>
          </w:p>
        </w:tc>
        <w:tc>
          <w:tcPr>
            <w:tcW w:type="dxa" w:w="1440"/>
          </w:tcPr>
          <w:p>
            <w:r>
              <w:t>minh</w:t>
            </w:r>
          </w:p>
        </w:tc>
        <w:tc>
          <w:tcPr>
            <w:tcW w:type="dxa" w:w="1440"/>
          </w:tcPr>
          <w:p>
            <w:r>
              <w:t>Số năm nay</w:t>
            </w:r>
          </w:p>
        </w:tc>
        <w:tc>
          <w:tcPr>
            <w:tcW w:type="dxa" w:w="1440"/>
          </w:tcPr>
          <w:p>
            <w:r>
              <w:t>Số năm trướ</w:t>
            </w:r>
          </w:p>
        </w:tc>
      </w:tr>
      <w:tr>
        <w:tc>
          <w:tcPr>
            <w:tcW w:type="dxa" w:w="1440"/>
          </w:tcPr>
          <w:p>
            <w:r>
              <w:t>1.</w:t>
            </w:r>
          </w:p>
        </w:tc>
        <w:tc>
          <w:tcPr>
            <w:tcW w:type="dxa" w:w="1440"/>
          </w:tcPr>
          <w:p>
            <w:r>
              <w:t>Doanh thu bán hàng và cung cấp dịch vụ</w:t>
            </w:r>
          </w:p>
        </w:tc>
        <w:tc>
          <w:tcPr>
            <w:tcW w:type="dxa" w:w="1440"/>
          </w:tcPr>
          <w:p>
            <w:r>
              <w:t>01</w:t>
            </w:r>
          </w:p>
        </w:tc>
        <w:tc>
          <w:tcPr>
            <w:tcW w:type="dxa" w:w="1440"/>
          </w:tcPr>
          <w:p>
            <w:r>
              <w:t>VI.1</w:t>
            </w:r>
          </w:p>
        </w:tc>
        <w:tc>
          <w:tcPr>
            <w:tcW w:type="dxa" w:w="1440"/>
          </w:tcPr>
          <w:p>
            <w:r>
              <w:t>176.395.520.303</w:t>
            </w:r>
          </w:p>
        </w:tc>
        <w:tc>
          <w:tcPr>
            <w:tcW w:type="dxa" w:w="1440"/>
          </w:tcPr>
          <w:p>
            <w:r>
              <w:t>248.218.462.43</w:t>
            </w:r>
          </w:p>
        </w:tc>
      </w:tr>
      <w:tr>
        <w:tc>
          <w:tcPr>
            <w:tcW w:type="dxa" w:w="1440"/>
          </w:tcPr>
          <w:p>
            <w:r>
              <w:t>2.</w:t>
            </w:r>
          </w:p>
        </w:tc>
        <w:tc>
          <w:tcPr>
            <w:tcW w:type="dxa" w:w="1440"/>
          </w:tcPr>
          <w:p>
            <w:r>
              <w:t>Các khoản giảm trừ doanh thu</w:t>
            </w:r>
          </w:p>
        </w:tc>
        <w:tc>
          <w:tcPr>
            <w:tcW w:type="dxa" w:w="1440"/>
          </w:tcPr>
          <w:p>
            <w:r>
              <w:t>02</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3.</w:t>
            </w:r>
          </w:p>
        </w:tc>
        <w:tc>
          <w:tcPr>
            <w:tcW w:type="dxa" w:w="1440"/>
          </w:tcPr>
          <w:p>
            <w:r>
              <w:t>Doanh thu thuần về bán hàng và cung cấp dịch vI10</w:t>
            </w:r>
          </w:p>
        </w:tc>
        <w:tc>
          <w:tcPr>
            <w:tcW w:type="dxa" w:w="1440"/>
          </w:tcPr>
          <w:p>
            <w:r>
              <w:t xml:space="preserve"> </w:t>
            </w:r>
          </w:p>
        </w:tc>
        <w:tc>
          <w:tcPr>
            <w:tcW w:type="dxa" w:w="1440"/>
          </w:tcPr>
          <w:p>
            <w:r>
              <w:t xml:space="preserve"> </w:t>
            </w:r>
          </w:p>
        </w:tc>
        <w:tc>
          <w:tcPr>
            <w:tcW w:type="dxa" w:w="1440"/>
          </w:tcPr>
          <w:p>
            <w:r>
              <w:t>176.395.520.303</w:t>
            </w:r>
          </w:p>
        </w:tc>
        <w:tc>
          <w:tcPr>
            <w:tcW w:type="dxa" w:w="1440"/>
          </w:tcPr>
          <w:p>
            <w:r>
              <w:t>248.218.462.43</w:t>
            </w:r>
          </w:p>
        </w:tc>
      </w:tr>
      <w:tr>
        <w:tc>
          <w:tcPr>
            <w:tcW w:type="dxa" w:w="1440"/>
          </w:tcPr>
          <w:p>
            <w:r>
              <w:t>4.</w:t>
            </w:r>
          </w:p>
        </w:tc>
        <w:tc>
          <w:tcPr>
            <w:tcW w:type="dxa" w:w="1440"/>
          </w:tcPr>
          <w:p>
            <w:r>
              <w:t>Giá vốn hàng bán</w:t>
            </w:r>
          </w:p>
        </w:tc>
        <w:tc>
          <w:tcPr>
            <w:tcW w:type="dxa" w:w="1440"/>
          </w:tcPr>
          <w:p>
            <w:r>
              <w:t>11</w:t>
            </w:r>
          </w:p>
        </w:tc>
        <w:tc>
          <w:tcPr>
            <w:tcW w:type="dxa" w:w="1440"/>
          </w:tcPr>
          <w:p>
            <w:r>
              <w:t>VI.2</w:t>
            </w:r>
          </w:p>
        </w:tc>
        <w:tc>
          <w:tcPr>
            <w:tcW w:type="dxa" w:w="1440"/>
          </w:tcPr>
          <w:p>
            <w:r>
              <w:t>148.400.884.210</w:t>
            </w:r>
          </w:p>
        </w:tc>
        <w:tc>
          <w:tcPr>
            <w:tcW w:type="dxa" w:w="1440"/>
          </w:tcPr>
          <w:p>
            <w:r>
              <w:t>220.314.222.35</w:t>
            </w:r>
          </w:p>
        </w:tc>
      </w:tr>
      <w:tr>
        <w:tc>
          <w:tcPr>
            <w:tcW w:type="dxa" w:w="1440"/>
          </w:tcPr>
          <w:p>
            <w:r>
              <w:t>5.</w:t>
            </w:r>
          </w:p>
        </w:tc>
        <w:tc>
          <w:tcPr>
            <w:tcW w:type="dxa" w:w="1440"/>
          </w:tcPr>
          <w:p>
            <w:r>
              <w:t>Lợi nhuận gộp về bán hàng và cung cấp dịch vụ</w:t>
            </w:r>
          </w:p>
        </w:tc>
        <w:tc>
          <w:tcPr>
            <w:tcW w:type="dxa" w:w="1440"/>
          </w:tcPr>
          <w:p>
            <w:r>
              <w:t>20</w:t>
            </w:r>
          </w:p>
        </w:tc>
        <w:tc>
          <w:tcPr>
            <w:tcW w:type="dxa" w:w="1440"/>
          </w:tcPr>
          <w:p>
            <w:r>
              <w:t xml:space="preserve"> </w:t>
            </w:r>
          </w:p>
        </w:tc>
        <w:tc>
          <w:tcPr>
            <w:tcW w:type="dxa" w:w="1440"/>
          </w:tcPr>
          <w:p>
            <w:r>
              <w:t>27.994.636.093</w:t>
            </w:r>
          </w:p>
        </w:tc>
        <w:tc>
          <w:tcPr>
            <w:tcW w:type="dxa" w:w="1440"/>
          </w:tcPr>
          <w:p>
            <w:r>
              <w:t>27.904.240.08</w:t>
            </w:r>
          </w:p>
        </w:tc>
      </w:tr>
      <w:tr>
        <w:tc>
          <w:tcPr>
            <w:tcW w:type="dxa" w:w="1440"/>
          </w:tcPr>
          <w:p>
            <w:r>
              <w:t>6.</w:t>
            </w:r>
          </w:p>
        </w:tc>
        <w:tc>
          <w:tcPr>
            <w:tcW w:type="dxa" w:w="1440"/>
          </w:tcPr>
          <w:p>
            <w:r>
              <w:t>Doanh thu hoạt động tài chính</w:t>
            </w:r>
          </w:p>
        </w:tc>
        <w:tc>
          <w:tcPr>
            <w:tcW w:type="dxa" w:w="1440"/>
          </w:tcPr>
          <w:p>
            <w:r>
              <w:t>21</w:t>
            </w:r>
          </w:p>
        </w:tc>
        <w:tc>
          <w:tcPr>
            <w:tcW w:type="dxa" w:w="1440"/>
          </w:tcPr>
          <w:p>
            <w:r>
              <w:t>VI.3</w:t>
            </w:r>
          </w:p>
        </w:tc>
        <w:tc>
          <w:tcPr>
            <w:tcW w:type="dxa" w:w="1440"/>
          </w:tcPr>
          <w:p>
            <w:r>
              <w:t>9.483.127.587</w:t>
            </w:r>
          </w:p>
        </w:tc>
        <w:tc>
          <w:tcPr>
            <w:tcW w:type="dxa" w:w="1440"/>
          </w:tcPr>
          <w:p>
            <w:r>
              <w:t>8.141.416.46</w:t>
            </w:r>
          </w:p>
        </w:tc>
      </w:tr>
      <w:tr>
        <w:tc>
          <w:tcPr>
            <w:tcW w:type="dxa" w:w="1440"/>
          </w:tcPr>
          <w:p>
            <w:r>
              <w:t>7.</w:t>
            </w:r>
          </w:p>
        </w:tc>
        <w:tc>
          <w:tcPr>
            <w:tcW w:type="dxa" w:w="1440"/>
          </w:tcPr>
          <w:p>
            <w:r>
              <w:t>Chi phí tài chính</w:t>
            </w:r>
          </w:p>
        </w:tc>
        <w:tc>
          <w:tcPr>
            <w:tcW w:type="dxa" w:w="1440"/>
          </w:tcPr>
          <w:p>
            <w:r>
              <w:t>22</w:t>
            </w:r>
          </w:p>
        </w:tc>
        <w:tc>
          <w:tcPr>
            <w:tcW w:type="dxa" w:w="1440"/>
          </w:tcPr>
          <w:p>
            <w:r>
              <w:t>VI.4</w:t>
            </w:r>
          </w:p>
        </w:tc>
        <w:tc>
          <w:tcPr>
            <w:tcW w:type="dxa" w:w="1440"/>
          </w:tcPr>
          <w:p>
            <w:r>
              <w:t>19.562.167.322</w:t>
            </w:r>
          </w:p>
        </w:tc>
        <w:tc>
          <w:tcPr>
            <w:tcW w:type="dxa" w:w="1440"/>
          </w:tcPr>
          <w:p>
            <w:r>
              <w:t>20.606.342.69</w:t>
            </w:r>
          </w:p>
        </w:tc>
      </w:tr>
      <w:tr>
        <w:tc>
          <w:tcPr>
            <w:tcW w:type="dxa" w:w="1440"/>
          </w:tcPr>
          <w:p>
            <w:r>
              <w:t xml:space="preserve"> </w:t>
            </w:r>
          </w:p>
        </w:tc>
        <w:tc>
          <w:tcPr>
            <w:tcW w:type="dxa" w:w="1440"/>
          </w:tcPr>
          <w:p>
            <w:r>
              <w:t>Trong đó: chi phí lãi vay</w:t>
            </w:r>
          </w:p>
        </w:tc>
        <w:tc>
          <w:tcPr>
            <w:tcW w:type="dxa" w:w="1440"/>
          </w:tcPr>
          <w:p>
            <w:r>
              <w:t>23</w:t>
            </w:r>
          </w:p>
        </w:tc>
        <w:tc>
          <w:tcPr>
            <w:tcW w:type="dxa" w:w="1440"/>
          </w:tcPr>
          <w:p>
            <w:r>
              <w:t xml:space="preserve"> </w:t>
            </w:r>
          </w:p>
        </w:tc>
        <w:tc>
          <w:tcPr>
            <w:tcW w:type="dxa" w:w="1440"/>
          </w:tcPr>
          <w:p>
            <w:r>
              <w:t>19.558.275.722</w:t>
            </w:r>
          </w:p>
        </w:tc>
        <w:tc>
          <w:tcPr>
            <w:tcW w:type="dxa" w:w="1440"/>
          </w:tcPr>
          <w:p>
            <w:r>
              <w:t>20.339.087.45</w:t>
            </w:r>
          </w:p>
        </w:tc>
      </w:tr>
      <w:tr>
        <w:tc>
          <w:tcPr>
            <w:tcW w:type="dxa" w:w="1440"/>
          </w:tcPr>
          <w:p>
            <w:r>
              <w:t>8.</w:t>
            </w:r>
          </w:p>
        </w:tc>
        <w:tc>
          <w:tcPr>
            <w:tcW w:type="dxa" w:w="1440"/>
          </w:tcPr>
          <w:p>
            <w:r>
              <w:t>Chi phí bán hàng</w:t>
            </w:r>
          </w:p>
        </w:tc>
        <w:tc>
          <w:tcPr>
            <w:tcW w:type="dxa" w:w="1440"/>
          </w:tcPr>
          <w:p>
            <w:r>
              <w:t>25</w:t>
            </w:r>
          </w:p>
        </w:tc>
        <w:tc>
          <w:tcPr>
            <w:tcW w:type="dxa" w:w="1440"/>
          </w:tcPr>
          <w:p>
            <w:r>
              <w:t>VI.5</w:t>
            </w:r>
          </w:p>
        </w:tc>
        <w:tc>
          <w:tcPr>
            <w:tcW w:type="dxa" w:w="1440"/>
          </w:tcPr>
          <w:p>
            <w:r>
              <w:t>681.965.842</w:t>
            </w:r>
          </w:p>
        </w:tc>
        <w:tc>
          <w:tcPr>
            <w:tcW w:type="dxa" w:w="1440"/>
          </w:tcPr>
          <w:p>
            <w:r>
              <w:t>1.005.271.16</w:t>
            </w:r>
          </w:p>
        </w:tc>
      </w:tr>
      <w:tr>
        <w:tc>
          <w:tcPr>
            <w:tcW w:type="dxa" w:w="1440"/>
          </w:tcPr>
          <w:p>
            <w:r>
              <w:t>9.</w:t>
            </w:r>
          </w:p>
        </w:tc>
        <w:tc>
          <w:tcPr>
            <w:tcW w:type="dxa" w:w="1440"/>
          </w:tcPr>
          <w:p>
            <w:r>
              <w:t>Chi phí quản lý doanh nghiệp</w:t>
            </w:r>
          </w:p>
        </w:tc>
        <w:tc>
          <w:tcPr>
            <w:tcW w:type="dxa" w:w="1440"/>
          </w:tcPr>
          <w:p>
            <w:r>
              <w:t>26</w:t>
            </w:r>
          </w:p>
        </w:tc>
        <w:tc>
          <w:tcPr>
            <w:tcW w:type="dxa" w:w="1440"/>
          </w:tcPr>
          <w:p>
            <w:r>
              <w:t>VI.6</w:t>
            </w:r>
          </w:p>
        </w:tc>
        <w:tc>
          <w:tcPr>
            <w:tcW w:type="dxa" w:w="1440"/>
          </w:tcPr>
          <w:p>
            <w:r>
              <w:t>6.163.579.105</w:t>
            </w:r>
          </w:p>
        </w:tc>
        <w:tc>
          <w:tcPr>
            <w:tcW w:type="dxa" w:w="1440"/>
          </w:tcPr>
          <w:p>
            <w:r>
              <w:t>5.554.662.77</w:t>
            </w:r>
          </w:p>
        </w:tc>
      </w:tr>
      <w:tr>
        <w:tc>
          <w:tcPr>
            <w:tcW w:type="dxa" w:w="1440"/>
          </w:tcPr>
          <w:p>
            <w:r>
              <w:t xml:space="preserve"> </w:t>
            </w:r>
          </w:p>
        </w:tc>
        <w:tc>
          <w:tcPr>
            <w:tcW w:type="dxa" w:w="1440"/>
          </w:tcPr>
          <w:p>
            <w:r>
              <w:t>10.Lợi nhuận thuần từ hoạt động kinh doanh</w:t>
            </w:r>
          </w:p>
        </w:tc>
        <w:tc>
          <w:tcPr>
            <w:tcW w:type="dxa" w:w="1440"/>
          </w:tcPr>
          <w:p>
            <w:r>
              <w:t>30</w:t>
            </w:r>
          </w:p>
        </w:tc>
        <w:tc>
          <w:tcPr>
            <w:tcW w:type="dxa" w:w="1440"/>
          </w:tcPr>
          <w:p>
            <w:r>
              <w:t xml:space="preserve"> </w:t>
            </w:r>
          </w:p>
        </w:tc>
        <w:tc>
          <w:tcPr>
            <w:tcW w:type="dxa" w:w="1440"/>
          </w:tcPr>
          <w:p>
            <w:r>
              <w:t>11.070.051.411</w:t>
            </w:r>
          </w:p>
        </w:tc>
        <w:tc>
          <w:tcPr>
            <w:tcW w:type="dxa" w:w="1440"/>
          </w:tcPr>
          <w:p>
            <w:r>
              <w:t>8.879.379.91</w:t>
            </w:r>
          </w:p>
        </w:tc>
      </w:tr>
      <w:tr>
        <w:tc>
          <w:tcPr>
            <w:tcW w:type="dxa" w:w="1440"/>
          </w:tcPr>
          <w:p>
            <w:r>
              <w:t xml:space="preserve"> </w:t>
            </w:r>
          </w:p>
        </w:tc>
        <w:tc>
          <w:tcPr>
            <w:tcW w:type="dxa" w:w="1440"/>
          </w:tcPr>
          <w:p>
            <w:r>
              <w:t>11.Thu nhập khác</w:t>
            </w:r>
          </w:p>
        </w:tc>
        <w:tc>
          <w:tcPr>
            <w:tcW w:type="dxa" w:w="1440"/>
          </w:tcPr>
          <w:p>
            <w:r>
              <w:t>31</w:t>
            </w:r>
          </w:p>
        </w:tc>
        <w:tc>
          <w:tcPr>
            <w:tcW w:type="dxa" w:w="1440"/>
          </w:tcPr>
          <w:p>
            <w:r>
              <w:t>VI.7</w:t>
            </w:r>
          </w:p>
        </w:tc>
        <w:tc>
          <w:tcPr>
            <w:tcW w:type="dxa" w:w="1440"/>
          </w:tcPr>
          <w:p>
            <w:r>
              <w:t>821.220.742</w:t>
            </w:r>
          </w:p>
        </w:tc>
        <w:tc>
          <w:tcPr>
            <w:tcW w:type="dxa" w:w="1440"/>
          </w:tcPr>
          <w:p>
            <w:r>
              <w:t>119.349.39</w:t>
            </w:r>
          </w:p>
        </w:tc>
      </w:tr>
      <w:tr>
        <w:tc>
          <w:tcPr>
            <w:tcW w:type="dxa" w:w="1440"/>
          </w:tcPr>
          <w:p>
            <w:r>
              <w:t xml:space="preserve"> </w:t>
            </w:r>
          </w:p>
        </w:tc>
        <w:tc>
          <w:tcPr>
            <w:tcW w:type="dxa" w:w="1440"/>
          </w:tcPr>
          <w:p>
            <w:r>
              <w:t>12.Chi phí khác</w:t>
            </w:r>
          </w:p>
        </w:tc>
        <w:tc>
          <w:tcPr>
            <w:tcW w:type="dxa" w:w="1440"/>
          </w:tcPr>
          <w:p>
            <w:r>
              <w:t>32</w:t>
            </w:r>
          </w:p>
        </w:tc>
        <w:tc>
          <w:tcPr>
            <w:tcW w:type="dxa" w:w="1440"/>
          </w:tcPr>
          <w:p>
            <w:r>
              <w:t>VI.8</w:t>
            </w:r>
          </w:p>
        </w:tc>
        <w:tc>
          <w:tcPr>
            <w:tcW w:type="dxa" w:w="1440"/>
          </w:tcPr>
          <w:p>
            <w:r>
              <w:t>1.353.788.863</w:t>
            </w:r>
          </w:p>
        </w:tc>
        <w:tc>
          <w:tcPr>
            <w:tcW w:type="dxa" w:w="1440"/>
          </w:tcPr>
          <w:p>
            <w:r>
              <w:t>1.721.351.51</w:t>
            </w:r>
          </w:p>
        </w:tc>
      </w:tr>
      <w:tr>
        <w:tc>
          <w:tcPr>
            <w:tcW w:type="dxa" w:w="1440"/>
          </w:tcPr>
          <w:p>
            <w:r>
              <w:t xml:space="preserve"> </w:t>
            </w:r>
          </w:p>
        </w:tc>
        <w:tc>
          <w:tcPr>
            <w:tcW w:type="dxa" w:w="1440"/>
          </w:tcPr>
          <w:p>
            <w:r>
              <w:t>13.Lợi nhuận khác</w:t>
            </w:r>
          </w:p>
        </w:tc>
        <w:tc>
          <w:tcPr>
            <w:tcW w:type="dxa" w:w="1440"/>
          </w:tcPr>
          <w:p>
            <w:r>
              <w:t>40</w:t>
            </w:r>
          </w:p>
        </w:tc>
        <w:tc>
          <w:tcPr>
            <w:tcW w:type="dxa" w:w="1440"/>
          </w:tcPr>
          <w:p>
            <w:r>
              <w:t xml:space="preserve"> </w:t>
            </w:r>
          </w:p>
        </w:tc>
        <w:tc>
          <w:tcPr>
            <w:tcW w:type="dxa" w:w="1440"/>
          </w:tcPr>
          <w:p>
            <w:r>
              <w:t>(532.568.121)</w:t>
            </w:r>
          </w:p>
        </w:tc>
        <w:tc>
          <w:tcPr>
            <w:tcW w:type="dxa" w:w="1440"/>
          </w:tcPr>
          <w:p>
            <w:r>
              <w:t>(1.602.002.11</w:t>
            </w:r>
          </w:p>
        </w:tc>
      </w:tr>
      <w:tr>
        <w:tc>
          <w:tcPr>
            <w:tcW w:type="dxa" w:w="1440"/>
          </w:tcPr>
          <w:p>
            <w:r>
              <w:t xml:space="preserve"> </w:t>
            </w:r>
          </w:p>
        </w:tc>
        <w:tc>
          <w:tcPr>
            <w:tcW w:type="dxa" w:w="1440"/>
          </w:tcPr>
          <w:p>
            <w:r>
              <w:t>14.Tổng lợi nhuận kế toán trước thuế</w:t>
            </w:r>
          </w:p>
        </w:tc>
        <w:tc>
          <w:tcPr>
            <w:tcW w:type="dxa" w:w="1440"/>
          </w:tcPr>
          <w:p>
            <w:r>
              <w:t>50</w:t>
            </w:r>
          </w:p>
        </w:tc>
        <w:tc>
          <w:tcPr>
            <w:tcW w:type="dxa" w:w="1440"/>
          </w:tcPr>
          <w:p>
            <w:r>
              <w:t xml:space="preserve"> </w:t>
            </w:r>
          </w:p>
        </w:tc>
        <w:tc>
          <w:tcPr>
            <w:tcW w:type="dxa" w:w="1440"/>
          </w:tcPr>
          <w:p>
            <w:r>
              <w:t>10.537.483.290</w:t>
            </w:r>
          </w:p>
        </w:tc>
        <w:tc>
          <w:tcPr>
            <w:tcW w:type="dxa" w:w="1440"/>
          </w:tcPr>
          <w:p>
            <w:r>
              <w:t>7.277.377.80</w:t>
            </w:r>
          </w:p>
        </w:tc>
      </w:tr>
      <w:tr>
        <w:tc>
          <w:tcPr>
            <w:tcW w:type="dxa" w:w="1440"/>
          </w:tcPr>
          <w:p>
            <w:r>
              <w:t xml:space="preserve"> </w:t>
            </w:r>
          </w:p>
        </w:tc>
        <w:tc>
          <w:tcPr>
            <w:tcW w:type="dxa" w:w="1440"/>
          </w:tcPr>
          <w:p>
            <w:r>
              <w:t>15.Chi phí thuế thu nhập doanh nghiệp hiện hành</w:t>
            </w:r>
          </w:p>
        </w:tc>
        <w:tc>
          <w:tcPr>
            <w:tcW w:type="dxa" w:w="1440"/>
          </w:tcPr>
          <w:p>
            <w:r>
              <w:t>51</w:t>
            </w:r>
          </w:p>
        </w:tc>
        <w:tc>
          <w:tcPr>
            <w:tcW w:type="dxa" w:w="1440"/>
          </w:tcPr>
          <w:p>
            <w:r>
              <w:t>VI.10</w:t>
            </w:r>
          </w:p>
        </w:tc>
        <w:tc>
          <w:tcPr>
            <w:tcW w:type="dxa" w:w="1440"/>
          </w:tcPr>
          <w:p>
            <w:r>
              <w:t>2.527.505.832</w:t>
            </w:r>
          </w:p>
        </w:tc>
        <w:tc>
          <w:tcPr>
            <w:tcW w:type="dxa" w:w="1440"/>
          </w:tcPr>
          <w:p>
            <w:r>
              <w:t>1.605.734.47</w:t>
            </w:r>
          </w:p>
        </w:tc>
      </w:tr>
      <w:tr>
        <w:tc>
          <w:tcPr>
            <w:tcW w:type="dxa" w:w="1440"/>
          </w:tcPr>
          <w:p>
            <w:r>
              <w:t xml:space="preserve"> </w:t>
            </w:r>
          </w:p>
        </w:tc>
        <w:tc>
          <w:tcPr>
            <w:tcW w:type="dxa" w:w="1440"/>
          </w:tcPr>
          <w:p>
            <w:r>
              <w:t>16.Chi phí thuế thu nhập doanh nghiệp hoãn lại</w:t>
            </w:r>
          </w:p>
        </w:tc>
        <w:tc>
          <w:tcPr>
            <w:tcW w:type="dxa" w:w="1440"/>
          </w:tcPr>
          <w:p>
            <w:r>
              <w:t>52</w:t>
            </w:r>
          </w:p>
        </w:tc>
        <w:tc>
          <w:tcPr>
            <w:tcW w:type="dxa" w:w="1440"/>
          </w:tcPr>
          <w:p>
            <w:r>
              <w:t xml:space="preserve"> </w:t>
            </w:r>
          </w:p>
        </w:tc>
        <w:tc>
          <w:tcPr>
            <w:tcW w:type="dxa" w:w="1440"/>
          </w:tcPr>
          <w:p>
            <w:r>
              <w:t>-</w:t>
            </w:r>
          </w:p>
        </w:tc>
        <w:tc>
          <w:tcPr>
            <w:tcW w:type="dxa" w:w="1440"/>
          </w:tcPr>
          <w:p>
            <w:r>
              <w:t xml:space="preserve"> </w:t>
            </w:r>
          </w:p>
        </w:tc>
      </w:tr>
      <w:tr>
        <w:tc>
          <w:tcPr>
            <w:tcW w:type="dxa" w:w="1440"/>
          </w:tcPr>
          <w:p>
            <w:r>
              <w:t xml:space="preserve"> </w:t>
            </w:r>
          </w:p>
        </w:tc>
        <w:tc>
          <w:tcPr>
            <w:tcW w:type="dxa" w:w="1440"/>
          </w:tcPr>
          <w:p>
            <w:r>
              <w:t>17.Lợi nhuận sau thuế thu nhập doanh nghiệp</w:t>
            </w:r>
          </w:p>
        </w:tc>
        <w:tc>
          <w:tcPr>
            <w:tcW w:type="dxa" w:w="1440"/>
          </w:tcPr>
          <w:p>
            <w:r>
              <w:t>60</w:t>
            </w:r>
          </w:p>
        </w:tc>
        <w:tc>
          <w:tcPr>
            <w:tcW w:type="dxa" w:w="1440"/>
          </w:tcPr>
          <w:p>
            <w:r>
              <w:t xml:space="preserve"> </w:t>
            </w:r>
          </w:p>
        </w:tc>
        <w:tc>
          <w:tcPr>
            <w:tcW w:type="dxa" w:w="1440"/>
          </w:tcPr>
          <w:p>
            <w:r>
              <w:t>8.009.977.458</w:t>
            </w:r>
          </w:p>
        </w:tc>
        <w:tc>
          <w:tcPr>
            <w:tcW w:type="dxa" w:w="1440"/>
          </w:tcPr>
          <w:p>
            <w:r>
              <w:t>5.671.643.33</w:t>
            </w:r>
          </w:p>
        </w:tc>
      </w:tr>
      <w:tr>
        <w:tc>
          <w:tcPr>
            <w:tcW w:type="dxa" w:w="1440"/>
          </w:tcPr>
          <w:p>
            <w:r>
              <w:t xml:space="preserve"> </w:t>
            </w:r>
          </w:p>
        </w:tc>
        <w:tc>
          <w:tcPr>
            <w:tcW w:type="dxa" w:w="1440"/>
          </w:tcPr>
          <w:p>
            <w:r>
              <w:t>18.Lãi cơ bản trên cổ phiếu</w:t>
            </w:r>
          </w:p>
        </w:tc>
        <w:tc>
          <w:tcPr>
            <w:tcW w:type="dxa" w:w="1440"/>
          </w:tcPr>
          <w:p>
            <w:r>
              <w:t>70</w:t>
            </w:r>
          </w:p>
        </w:tc>
        <w:tc>
          <w:tcPr>
            <w:tcW w:type="dxa" w:w="1440"/>
          </w:tcPr>
          <w:p>
            <w:r>
              <w:t>VI.11</w:t>
            </w:r>
          </w:p>
        </w:tc>
        <w:tc>
          <w:tcPr>
            <w:tcW w:type="dxa" w:w="1440"/>
          </w:tcPr>
          <w:p>
            <w:r>
              <w:t>1.580</w:t>
            </w:r>
          </w:p>
        </w:tc>
        <w:tc>
          <w:tcPr>
            <w:tcW w:type="dxa" w:w="1440"/>
          </w:tcPr>
          <w:p>
            <w:r>
              <w:t>921</w:t>
            </w:r>
          </w:p>
        </w:tc>
      </w:tr>
    </w:tbl>
    <w:p>
      <w:pPr>
        <w:jc w:val="center"/>
      </w:pPr>
      <w:r>
        <w:drawing>
          <wp:inline xmlns:a="http://schemas.openxmlformats.org/drawingml/2006/main" xmlns:pic="http://schemas.openxmlformats.org/drawingml/2006/picture">
            <wp:extent cx="4572000" cy="1449021"/>
            <wp:docPr id="3" name="Picture 3"/>
            <wp:cNvGraphicFramePr>
              <a:graphicFrameLocks noChangeAspect="1"/>
            </wp:cNvGraphicFramePr>
            <a:graphic>
              <a:graphicData uri="http://schemas.openxmlformats.org/drawingml/2006/picture">
                <pic:pic>
                  <pic:nvPicPr>
                    <pic:cNvPr id="0" name="[187, 991, 1061, 1268]_10.jpg"/>
                    <pic:cNvPicPr/>
                  </pic:nvPicPr>
                  <pic:blipFill>
                    <a:blip r:embed="rId11"/>
                    <a:stretch>
                      <a:fillRect/>
                    </a:stretch>
                  </pic:blipFill>
                  <pic:spPr>
                    <a:xfrm>
                      <a:off x="0" y="0"/>
                      <a:ext cx="4572000" cy="1449021"/>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3456"/>
            <w:gridSpan w:val="2"/>
          </w:tcPr>
          <w:p>
            <w:r>
              <w:t xml:space="preserve"> </w:t>
            </w:r>
          </w:p>
        </w:tc>
        <w:tc>
          <w:tcPr>
            <w:tcW w:type="dxa" w:w="1728"/>
          </w:tcPr>
          <w:p>
            <w:r>
              <w:t>71 MãThuyết</w:t>
            </w:r>
          </w:p>
        </w:tc>
        <w:tc>
          <w:tcPr>
            <w:tcW w:type="dxa" w:w="1728"/>
          </w:tcPr>
          <w:p>
            <w:r>
              <w:t xml:space="preserve"> </w:t>
            </w:r>
          </w:p>
        </w:tc>
        <w:tc>
          <w:tcPr>
            <w:tcW w:type="dxa" w:w="1728"/>
          </w:tcPr>
          <w:p>
            <w:r>
              <w:t>Đơn vị tính: VND</w:t>
            </w:r>
          </w:p>
        </w:tc>
      </w:tr>
      <w:tr>
        <w:tc>
          <w:tcPr>
            <w:tcW w:type="dxa" w:w="1728"/>
          </w:tcPr>
          <w:p>
            <w:r>
              <w:t xml:space="preserve"> </w:t>
            </w:r>
          </w:p>
        </w:tc>
        <w:tc>
          <w:tcPr>
            <w:tcW w:type="dxa" w:w="1728"/>
          </w:tcPr>
          <w:p>
            <w:r>
              <w:t>CHỉ TIÊU</w:t>
            </w:r>
          </w:p>
        </w:tc>
        <w:tc>
          <w:tcPr>
            <w:tcW w:type="dxa" w:w="1728"/>
          </w:tcPr>
          <w:p>
            <w:r>
              <w:t>số minh</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Lưu chuyển tiền từ hoạt động kinh doanh</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1.Tiền thu bán hàng, cung cấp dịch vụ và doanh thu khác</w:t>
            </w:r>
          </w:p>
        </w:tc>
        <w:tc>
          <w:tcPr>
            <w:tcW w:type="dxa" w:w="1728"/>
          </w:tcPr>
          <w:p>
            <w:r>
              <w:t>01</w:t>
            </w:r>
          </w:p>
        </w:tc>
        <w:tc>
          <w:tcPr>
            <w:tcW w:type="dxa" w:w="1728"/>
          </w:tcPr>
          <w:p>
            <w:r>
              <w:t>252.575.637.400</w:t>
            </w:r>
          </w:p>
        </w:tc>
        <w:tc>
          <w:tcPr>
            <w:tcW w:type="dxa" w:w="1728"/>
          </w:tcPr>
          <w:p>
            <w:r>
              <w:t>172.701.619.100</w:t>
            </w:r>
          </w:p>
        </w:tc>
      </w:tr>
      <w:tr>
        <w:tc>
          <w:tcPr>
            <w:tcW w:type="dxa" w:w="1728"/>
          </w:tcPr>
          <w:p>
            <w:r>
              <w:t xml:space="preserve"> </w:t>
            </w:r>
          </w:p>
        </w:tc>
        <w:tc>
          <w:tcPr>
            <w:tcW w:type="dxa" w:w="1728"/>
          </w:tcPr>
          <w:p>
            <w:r>
              <w:t>2.Tiền chi trả cho người cung cấp hàng hóa và dịch vụ</w:t>
            </w:r>
          </w:p>
        </w:tc>
        <w:tc>
          <w:tcPr>
            <w:tcW w:type="dxa" w:w="1728"/>
          </w:tcPr>
          <w:p>
            <w:r>
              <w:t>02</w:t>
            </w:r>
          </w:p>
        </w:tc>
        <w:tc>
          <w:tcPr>
            <w:tcW w:type="dxa" w:w="1728"/>
          </w:tcPr>
          <w:p>
            <w:r>
              <w:t>(187.389.849.339)</w:t>
            </w:r>
          </w:p>
        </w:tc>
        <w:tc>
          <w:tcPr>
            <w:tcW w:type="dxa" w:w="1728"/>
          </w:tcPr>
          <w:p>
            <w:r>
              <w:t>(140.652.272.128</w:t>
            </w:r>
          </w:p>
        </w:tc>
      </w:tr>
      <w:tr>
        <w:tc>
          <w:tcPr>
            <w:tcW w:type="dxa" w:w="1728"/>
          </w:tcPr>
          <w:p>
            <w:r>
              <w:t xml:space="preserve"> </w:t>
            </w:r>
          </w:p>
        </w:tc>
        <w:tc>
          <w:tcPr>
            <w:tcW w:type="dxa" w:w="1728"/>
          </w:tcPr>
          <w:p>
            <w:r>
              <w:t>3.Tiền chi trả cho người lao động</w:t>
            </w:r>
          </w:p>
        </w:tc>
        <w:tc>
          <w:tcPr>
            <w:tcW w:type="dxa" w:w="1728"/>
          </w:tcPr>
          <w:p>
            <w:r>
              <w:t>03</w:t>
            </w:r>
          </w:p>
        </w:tc>
        <w:tc>
          <w:tcPr>
            <w:tcW w:type="dxa" w:w="1728"/>
          </w:tcPr>
          <w:p>
            <w:r>
              <w:t>(15.048.846.037)</w:t>
            </w:r>
          </w:p>
        </w:tc>
        <w:tc>
          <w:tcPr>
            <w:tcW w:type="dxa" w:w="1728"/>
          </w:tcPr>
          <w:p>
            <w:r>
              <w:t>(12.610.095.539</w:t>
            </w:r>
          </w:p>
        </w:tc>
      </w:tr>
      <w:tr>
        <w:tc>
          <w:tcPr>
            <w:tcW w:type="dxa" w:w="1728"/>
          </w:tcPr>
          <w:p>
            <w:r>
              <w:t xml:space="preserve"> </w:t>
            </w:r>
          </w:p>
        </w:tc>
        <w:tc>
          <w:tcPr>
            <w:tcW w:type="dxa" w:w="1728"/>
          </w:tcPr>
          <w:p>
            <w:r>
              <w:t>4. Tiền lãi vay đã trả</w:t>
            </w:r>
          </w:p>
        </w:tc>
        <w:tc>
          <w:tcPr>
            <w:tcW w:type="dxa" w:w="1728"/>
          </w:tcPr>
          <w:p>
            <w:r>
              <w:t>04</w:t>
            </w:r>
          </w:p>
        </w:tc>
        <w:tc>
          <w:tcPr>
            <w:tcW w:type="dxa" w:w="1728"/>
          </w:tcPr>
          <w:p>
            <w:r>
              <w:t>(23.365.622.122)</w:t>
            </w:r>
          </w:p>
        </w:tc>
        <w:tc>
          <w:tcPr>
            <w:tcW w:type="dxa" w:w="1728"/>
          </w:tcPr>
          <w:p>
            <w:r>
              <w:t>(15.893.475.484</w:t>
            </w:r>
          </w:p>
        </w:tc>
      </w:tr>
      <w:tr>
        <w:tc>
          <w:tcPr>
            <w:tcW w:type="dxa" w:w="1728"/>
          </w:tcPr>
          <w:p>
            <w:r>
              <w:t xml:space="preserve"> </w:t>
            </w:r>
          </w:p>
        </w:tc>
        <w:tc>
          <w:tcPr>
            <w:tcW w:type="dxa" w:w="1728"/>
          </w:tcPr>
          <w:p>
            <w:r>
              <w:t>5.Thuế thu nhập doanh nghiệp đã nộp</w:t>
            </w:r>
          </w:p>
        </w:tc>
        <w:tc>
          <w:tcPr>
            <w:tcW w:type="dxa" w:w="1728"/>
          </w:tcPr>
          <w:p>
            <w:r>
              <w:t>05</w:t>
            </w:r>
          </w:p>
        </w:tc>
        <w:tc>
          <w:tcPr>
            <w:tcW w:type="dxa" w:w="1728"/>
          </w:tcPr>
          <w:p>
            <w:r>
              <w:t>(1.605.734.470)</w:t>
            </w:r>
          </w:p>
        </w:tc>
        <w:tc>
          <w:tcPr>
            <w:tcW w:type="dxa" w:w="1728"/>
          </w:tcPr>
          <w:p>
            <w:r>
              <w:t>(472.660.152</w:t>
            </w:r>
          </w:p>
        </w:tc>
      </w:tr>
      <w:tr>
        <w:tc>
          <w:tcPr>
            <w:tcW w:type="dxa" w:w="1728"/>
          </w:tcPr>
          <w:p>
            <w:r>
              <w:t xml:space="preserve"> </w:t>
            </w:r>
          </w:p>
        </w:tc>
        <w:tc>
          <w:tcPr>
            <w:tcW w:type="dxa" w:w="1728"/>
          </w:tcPr>
          <w:p>
            <w:r>
              <w:t>6.Tiền thu khác từ hoạt động kinh doanh</w:t>
            </w:r>
          </w:p>
        </w:tc>
        <w:tc>
          <w:tcPr>
            <w:tcW w:type="dxa" w:w="1728"/>
          </w:tcPr>
          <w:p>
            <w:r>
              <w:t>06</w:t>
            </w:r>
          </w:p>
        </w:tc>
        <w:tc>
          <w:tcPr>
            <w:tcW w:type="dxa" w:w="1728"/>
          </w:tcPr>
          <w:p>
            <w:r>
              <w:t>11.115.254.060</w:t>
            </w:r>
          </w:p>
        </w:tc>
        <w:tc>
          <w:tcPr>
            <w:tcW w:type="dxa" w:w="1728"/>
          </w:tcPr>
          <w:p>
            <w:r>
              <w:t>6.020.233.77</w:t>
            </w:r>
          </w:p>
        </w:tc>
      </w:tr>
      <w:tr>
        <w:tc>
          <w:tcPr>
            <w:tcW w:type="dxa" w:w="1728"/>
          </w:tcPr>
          <w:p>
            <w:r>
              <w:t xml:space="preserve"> </w:t>
            </w:r>
          </w:p>
        </w:tc>
        <w:tc>
          <w:tcPr>
            <w:tcW w:type="dxa" w:w="1728"/>
          </w:tcPr>
          <w:p>
            <w:r>
              <w:t>7.Tiền chi khác cho hoạt động kinh doanh</w:t>
            </w:r>
          </w:p>
        </w:tc>
        <w:tc>
          <w:tcPr>
            <w:tcW w:type="dxa" w:w="1728"/>
          </w:tcPr>
          <w:p>
            <w:r>
              <w:t>07</w:t>
            </w:r>
          </w:p>
        </w:tc>
        <w:tc>
          <w:tcPr>
            <w:tcW w:type="dxa" w:w="1728"/>
          </w:tcPr>
          <w:p>
            <w:r>
              <w:t>(24.777.692.409)</w:t>
            </w:r>
          </w:p>
        </w:tc>
        <w:tc>
          <w:tcPr>
            <w:tcW w:type="dxa" w:w="1728"/>
          </w:tcPr>
          <w:p>
            <w:r>
              <w:t>(16.341.296.647</w:t>
            </w:r>
          </w:p>
        </w:tc>
      </w:tr>
      <w:tr>
        <w:tc>
          <w:tcPr>
            <w:tcW w:type="dxa" w:w="1728"/>
          </w:tcPr>
          <w:p>
            <w:r>
              <w:t xml:space="preserve"> </w:t>
            </w:r>
          </w:p>
        </w:tc>
        <w:tc>
          <w:tcPr>
            <w:tcW w:type="dxa" w:w="1728"/>
          </w:tcPr>
          <w:p>
            <w:r>
              <w:t>Lưu chuyển tiền thuần từ hoạt động kinh doanh</w:t>
            </w:r>
          </w:p>
        </w:tc>
        <w:tc>
          <w:tcPr>
            <w:tcW w:type="dxa" w:w="1728"/>
          </w:tcPr>
          <w:p>
            <w:r>
              <w:t>20</w:t>
            </w:r>
          </w:p>
        </w:tc>
        <w:tc>
          <w:tcPr>
            <w:tcW w:type="dxa" w:w="1728"/>
          </w:tcPr>
          <w:p>
            <w:r>
              <w:t>11.503.147.083</w:t>
            </w:r>
          </w:p>
        </w:tc>
        <w:tc>
          <w:tcPr>
            <w:tcW w:type="dxa" w:w="1728"/>
          </w:tcPr>
          <w:p>
            <w:r>
              <w:t>(7.247.947.075)</w:t>
            </w:r>
          </w:p>
        </w:tc>
      </w:tr>
      <w:tr>
        <w:tc>
          <w:tcPr>
            <w:tcW w:type="dxa" w:w="1728"/>
          </w:tcPr>
          <w:p>
            <w:r>
              <w:t xml:space="preserve"> </w:t>
            </w:r>
          </w:p>
        </w:tc>
        <w:tc>
          <w:tcPr>
            <w:tcW w:type="dxa" w:w="1728"/>
          </w:tcPr>
          <w:p>
            <w:r>
              <w:t>II.Lưu chuyển tiền từ hoạt động đầu tư</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1.Tiền chi đế mua sảm, xây dựng tài sản cố định và</w:t>
            </w:r>
          </w:p>
        </w:tc>
        <w:tc>
          <w:tcPr>
            <w:tcW w:type="dxa" w:w="1728"/>
          </w:tcPr>
          <w:p>
            <w:r>
              <w:t>21</w:t>
            </w:r>
          </w:p>
        </w:tc>
        <w:tc>
          <w:tcPr>
            <w:tcW w:type="dxa" w:w="1728"/>
          </w:tcPr>
          <w:p>
            <w:r>
              <w:t>(1.515.144.856)</w:t>
            </w:r>
          </w:p>
        </w:tc>
        <w:tc>
          <w:tcPr>
            <w:tcW w:type="dxa" w:w="1728"/>
          </w:tcPr>
          <w:p>
            <w:r>
              <w:t>(5.683.958.523</w:t>
            </w:r>
          </w:p>
        </w:tc>
      </w:tr>
      <w:tr>
        <w:tc>
          <w:tcPr>
            <w:tcW w:type="dxa" w:w="1728"/>
          </w:tcPr>
          <w:p>
            <w:r>
              <w:t xml:space="preserve"> </w:t>
            </w:r>
          </w:p>
        </w:tc>
        <w:tc>
          <w:tcPr>
            <w:tcW w:type="dxa" w:w="1728"/>
          </w:tcPr>
          <w:p>
            <w:r>
              <w:t>các tài sản dài hạn khác 2.Tiền thu lãi cho vay cổ tức và lợi nhuận được chia</w:t>
            </w:r>
          </w:p>
        </w:tc>
        <w:tc>
          <w:tcPr>
            <w:tcW w:type="dxa" w:w="1728"/>
          </w:tcPr>
          <w:p>
            <w:r>
              <w:t>27</w:t>
            </w:r>
          </w:p>
        </w:tc>
        <w:tc>
          <w:tcPr>
            <w:tcW w:type="dxa" w:w="1728"/>
          </w:tcPr>
          <w:p>
            <w:r>
              <w:t>11.936.932.772</w:t>
            </w:r>
          </w:p>
        </w:tc>
        <w:tc>
          <w:tcPr>
            <w:tcW w:type="dxa" w:w="1728"/>
          </w:tcPr>
          <w:p>
            <w:r>
              <w:t>5.125.98</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10.421.787.916</w:t>
            </w:r>
          </w:p>
        </w:tc>
        <w:tc>
          <w:tcPr>
            <w:tcW w:type="dxa" w:w="1728"/>
          </w:tcPr>
          <w:p>
            <w:r>
              <w:t>(5.678.832.536)</w:t>
            </w:r>
          </w:p>
        </w:tc>
      </w:tr>
      <w:tr>
        <w:tc>
          <w:tcPr>
            <w:tcW w:type="dxa" w:w="1728"/>
          </w:tcPr>
          <w:p>
            <w:r>
              <w:t xml:space="preserve"> </w:t>
            </w:r>
          </w:p>
        </w:tc>
        <w:tc>
          <w:tcPr>
            <w:tcW w:type="dxa" w:w="1728"/>
          </w:tcPr>
          <w:p>
            <w:r>
              <w:t>Lưu chuyển tiền thuần từ hoạt động đầu tư</w:t>
            </w:r>
          </w:p>
        </w:tc>
        <w:tc>
          <w:tcPr>
            <w:tcW w:type="dxa" w:w="1728"/>
          </w:tcPr>
          <w:p>
            <w:r>
              <w:t>30</w:t>
            </w:r>
          </w:p>
        </w:tc>
        <w:tc>
          <w:tcPr>
            <w:tcW w:type="dxa" w:w="1728"/>
          </w:tcPr>
          <w:p>
            <w:r>
              <w:t xml:space="preserve"> </w:t>
            </w:r>
          </w:p>
        </w:tc>
        <w:tc>
          <w:tcPr>
            <w:tcW w:type="dxa" w:w="1728"/>
          </w:tcPr>
          <w:p>
            <w:r>
              <w:t xml:space="preserve"> </w:t>
            </w:r>
          </w:p>
        </w:tc>
      </w:tr>
      <w:tr>
        <w:tc>
          <w:tcPr>
            <w:tcW w:type="dxa" w:w="8640"/>
            <w:gridSpan w:val="5"/>
          </w:tcPr>
          <w:p>
            <w:r>
              <w:t>III.Lưu chuyển tiền từ hoạt động tài chính</w:t>
            </w:r>
          </w:p>
        </w:tc>
      </w:tr>
      <w:tr>
        <w:tc>
          <w:tcPr>
            <w:tcW w:type="dxa" w:w="1728"/>
          </w:tcPr>
          <w:p>
            <w:r>
              <w:t xml:space="preserve"> </w:t>
            </w:r>
          </w:p>
        </w:tc>
        <w:tc>
          <w:tcPr>
            <w:tcW w:type="dxa" w:w="1728"/>
          </w:tcPr>
          <w:p>
            <w:r>
              <w:t>1. Tiền thu từ đi vay</w:t>
            </w:r>
          </w:p>
        </w:tc>
        <w:tc>
          <w:tcPr>
            <w:tcW w:type="dxa" w:w="1728"/>
          </w:tcPr>
          <w:p>
            <w:r>
              <w:t>33</w:t>
            </w:r>
          </w:p>
        </w:tc>
        <w:tc>
          <w:tcPr>
            <w:tcW w:type="dxa" w:w="1728"/>
          </w:tcPr>
          <w:p>
            <w:r>
              <w:t>185.829.559.826</w:t>
            </w:r>
          </w:p>
        </w:tc>
        <w:tc>
          <w:tcPr>
            <w:tcW w:type="dxa" w:w="1728"/>
          </w:tcPr>
          <w:p>
            <w:r>
              <w:t>143.355.923.41</w:t>
            </w:r>
          </w:p>
        </w:tc>
      </w:tr>
      <w:tr>
        <w:tc>
          <w:tcPr>
            <w:tcW w:type="dxa" w:w="1728"/>
          </w:tcPr>
          <w:p>
            <w:r>
              <w:t xml:space="preserve"> </w:t>
            </w:r>
          </w:p>
        </w:tc>
        <w:tc>
          <w:tcPr>
            <w:tcW w:type="dxa" w:w="1728"/>
          </w:tcPr>
          <w:p>
            <w:r>
              <w:t>2.Tiền trả nợ gốc vay</w:t>
            </w:r>
          </w:p>
        </w:tc>
        <w:tc>
          <w:tcPr>
            <w:tcW w:type="dxa" w:w="1728"/>
          </w:tcPr>
          <w:p>
            <w:r>
              <w:t>34</w:t>
            </w:r>
          </w:p>
        </w:tc>
        <w:tc>
          <w:tcPr>
            <w:tcW w:type="dxa" w:w="1728"/>
          </w:tcPr>
          <w:p>
            <w:r>
              <w:t>(208.473.862.779)</w:t>
            </w:r>
          </w:p>
        </w:tc>
        <w:tc>
          <w:tcPr>
            <w:tcW w:type="dxa" w:w="1728"/>
          </w:tcPr>
          <w:p>
            <w:r>
              <w:t>(129.263.180.935</w:t>
            </w:r>
          </w:p>
        </w:tc>
      </w:tr>
      <w:tr>
        <w:tc>
          <w:tcPr>
            <w:tcW w:type="dxa" w:w="1728"/>
          </w:tcPr>
          <w:p>
            <w:r>
              <w:t xml:space="preserve"> </w:t>
            </w:r>
          </w:p>
        </w:tc>
        <w:tc>
          <w:tcPr>
            <w:tcW w:type="dxa" w:w="1728"/>
          </w:tcPr>
          <w:p>
            <w:r>
              <w:t>Lưu chuyển tiền thuần từ hoạt động tài chính</w:t>
            </w:r>
          </w:p>
        </w:tc>
        <w:tc>
          <w:tcPr>
            <w:tcW w:type="dxa" w:w="1728"/>
          </w:tcPr>
          <w:p>
            <w:r>
              <w:t>40</w:t>
            </w:r>
          </w:p>
        </w:tc>
        <w:tc>
          <w:tcPr>
            <w:tcW w:type="dxa" w:w="1728"/>
          </w:tcPr>
          <w:p>
            <w:r>
              <w:t>(22.644.302.953)</w:t>
            </w:r>
          </w:p>
        </w:tc>
        <w:tc>
          <w:tcPr>
            <w:tcW w:type="dxa" w:w="1728"/>
          </w:tcPr>
          <w:p>
            <w:r>
              <w:t>14.092.742.476</w:t>
            </w:r>
          </w:p>
        </w:tc>
      </w:tr>
      <w:tr>
        <w:tc>
          <w:tcPr>
            <w:tcW w:type="dxa" w:w="1728"/>
          </w:tcPr>
          <w:p>
            <w:r>
              <w:t xml:space="preserve"> </w:t>
            </w:r>
          </w:p>
        </w:tc>
        <w:tc>
          <w:tcPr>
            <w:tcW w:type="dxa" w:w="1728"/>
          </w:tcPr>
          <w:p>
            <w:r>
              <w:t>Lưu chuyển tiền thuần trong năm</w:t>
            </w:r>
          </w:p>
        </w:tc>
        <w:tc>
          <w:tcPr>
            <w:tcW w:type="dxa" w:w="1728"/>
          </w:tcPr>
          <w:p>
            <w:r>
              <w:t>50</w:t>
            </w:r>
          </w:p>
        </w:tc>
        <w:tc>
          <w:tcPr>
            <w:tcW w:type="dxa" w:w="1728"/>
          </w:tcPr>
          <w:p>
            <w:r>
              <w:t>(719.367.954)</w:t>
            </w:r>
          </w:p>
        </w:tc>
        <w:tc>
          <w:tcPr>
            <w:tcW w:type="dxa" w:w="1728"/>
          </w:tcPr>
          <w:p>
            <w:r>
              <w:t>1.165.962.86</w:t>
            </w:r>
          </w:p>
        </w:tc>
      </w:tr>
      <w:tr>
        <w:tc>
          <w:tcPr>
            <w:tcW w:type="dxa" w:w="1728"/>
          </w:tcPr>
          <w:p>
            <w:r>
              <w:t xml:space="preserve"> </w:t>
            </w:r>
          </w:p>
        </w:tc>
        <w:tc>
          <w:tcPr>
            <w:tcW w:type="dxa" w:w="1728"/>
          </w:tcPr>
          <w:p>
            <w:r>
              <w:t>Tiền và tương đương tiền đầu năm</w:t>
            </w:r>
          </w:p>
        </w:tc>
        <w:tc>
          <w:tcPr>
            <w:tcW w:type="dxa" w:w="1728"/>
          </w:tcPr>
          <w:p>
            <w:r>
              <w:t>60 V.1</w:t>
            </w:r>
          </w:p>
        </w:tc>
        <w:tc>
          <w:tcPr>
            <w:tcW w:type="dxa" w:w="1728"/>
          </w:tcPr>
          <w:p>
            <w:r>
              <w:t>2.772.552.795</w:t>
            </w:r>
          </w:p>
        </w:tc>
        <w:tc>
          <w:tcPr>
            <w:tcW w:type="dxa" w:w="1728"/>
          </w:tcPr>
          <w:p>
            <w:r>
              <w:t>1.606.589.93</w:t>
            </w:r>
          </w:p>
        </w:tc>
      </w:tr>
      <w:tr>
        <w:tc>
          <w:tcPr>
            <w:tcW w:type="dxa" w:w="1728"/>
          </w:tcPr>
          <w:p>
            <w:r>
              <w:t xml:space="preserve"> </w:t>
            </w:r>
          </w:p>
        </w:tc>
        <w:tc>
          <w:tcPr>
            <w:tcW w:type="dxa" w:w="1728"/>
          </w:tcPr>
          <w:p>
            <w:r>
              <w:t>Tiền và tương đương tiền cuối năm</w:t>
            </w:r>
          </w:p>
        </w:tc>
        <w:tc>
          <w:tcPr>
            <w:tcW w:type="dxa" w:w="1728"/>
          </w:tcPr>
          <w:p>
            <w:r>
              <w:t>70 V.1</w:t>
            </w:r>
          </w:p>
        </w:tc>
        <w:tc>
          <w:tcPr>
            <w:tcW w:type="dxa" w:w="1728"/>
          </w:tcPr>
          <w:p>
            <w:r>
              <w:t>2.053.184.841</w:t>
            </w:r>
          </w:p>
        </w:tc>
        <w:tc>
          <w:tcPr>
            <w:tcW w:type="dxa" w:w="1728"/>
          </w:tcPr>
          <w:p>
            <w:r>
              <w:t>2.772.552.79</w:t>
            </w:r>
          </w:p>
        </w:tc>
      </w:tr>
    </w:tbl>
    <w:p>
      <w:pPr>
        <w:jc w:val="center"/>
      </w:pPr>
      <w:r>
        <w:drawing>
          <wp:inline xmlns:a="http://schemas.openxmlformats.org/drawingml/2006/main" xmlns:pic="http://schemas.openxmlformats.org/drawingml/2006/picture">
            <wp:extent cx="4572000" cy="1422971"/>
            <wp:docPr id="4" name="Picture 4"/>
            <wp:cNvGraphicFramePr>
              <a:graphicFrameLocks noChangeAspect="1"/>
            </wp:cNvGraphicFramePr>
            <a:graphic>
              <a:graphicData uri="http://schemas.openxmlformats.org/drawingml/2006/picture">
                <pic:pic>
                  <pic:nvPicPr>
                    <pic:cNvPr id="0" name="[149, 1164, 1039, 1441]_11.jpg"/>
                    <pic:cNvPicPr/>
                  </pic:nvPicPr>
                  <pic:blipFill>
                    <a:blip r:embed="rId12"/>
                    <a:stretch>
                      <a:fillRect/>
                    </a:stretch>
                  </pic:blipFill>
                  <pic:spPr>
                    <a:xfrm>
                      <a:off x="0" y="0"/>
                      <a:ext cx="4572000" cy="1422971"/>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I. </w:t>
      </w:r>
      <w:r>
        <w:rPr>
          <w:sz w:val="20"/>
        </w:rPr>
        <w:t xml:space="preserve">THÔNG TIN CHUNG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 </w:t>
      </w:r>
      <w:r>
        <w:rPr>
          <w:sz w:val="20"/>
        </w:rPr>
        <w:t xml:space="preserve">Hình thưc sở hữu vốn </w:t>
      </w:r>
      <w:r>
        <w:rPr>
          <w:sz w:val="20"/>
        </w:rPr>
        <w:t xml:space="preserve">Công ty Cổ phần Đương Kon Tum (sau đầy gội tát là Công ty) được thành lập dựa trên cơ sở cổ phần hóa Doan </w:t>
      </w:r>
      <w:r>
        <w:rPr>
          <w:sz w:val="20"/>
        </w:rPr>
        <w:t xml:space="preserve">nghiệp Nhà nước(Công ty Đường Kon Tum) theoQuyết định số1459/QD-BNN-ĐMDN ngày 12 tháng5 năm 2008 </w:t>
      </w:r>
      <w:r>
        <w:rPr>
          <w:sz w:val="20"/>
        </w:rPr>
        <w:t xml:space="preserve">của Bộ Nông nghiệp và Phát triển Nông thôn.Công ty hoạt động sản xuất kinh doanh theo Giấy chưng nhận đặng k </w:t>
      </w:r>
      <w:r>
        <w:rPr>
          <w:sz w:val="20"/>
        </w:rPr>
        <w:t xml:space="preserve">doanh nghiệp số3803000111ngày 27 tháng10năm 2006 dosở Kế hoạch và Đầu tư tính Kon Tum cấp (Giay chưng </w:t>
      </w:r>
      <w:r>
        <w:rPr>
          <w:sz w:val="20"/>
        </w:rPr>
        <w:t xml:space="preserve">nhận đăng ký doanh nghiệp hiện tại có mã số doanh nghiệp là6100228104) </w:t>
      </w:r>
      <w:r>
        <w:rPr>
          <w:sz w:val="20"/>
        </w:rPr>
        <w:t xml:space="preserve">Cổ phiếu củaCông ty đượcchính thức giao dịch tạisở Giao dịchChíng khoán HàNội(HNX)kế từ ngày </w:t>
      </w:r>
      <w:r>
        <w:rPr>
          <w:sz w:val="20"/>
        </w:rPr>
        <w:t xml:space="preserve">31/12/2010với mã chứng khoán làKTS. </w:t>
      </w:r>
      <w:r>
        <w:rPr>
          <w:sz w:val="20"/>
        </w:rPr>
        <w:t xml:space="preserve">Công ty có tru sở tại Km2,Thôn Kon Kở Bàng,Xã Vinh Quang,Thành phố Kon Tum,Tính Kon Tum. </w:t>
      </w:r>
      <w:r>
        <w:rPr>
          <w:sz w:val="20"/>
        </w:rPr>
        <w:t xml:space="preserve">2. </w:t>
      </w:r>
      <w:r>
        <w:rPr>
          <w:sz w:val="20"/>
        </w:rPr>
        <w:t xml:space="preserve">Ngành nghề kinh doanh </w:t>
      </w:r>
      <w:r>
        <w:rPr>
          <w:sz w:val="20"/>
        </w:rPr>
        <w:t xml:space="preserve">Hoạt độngkinh doanh chính: </w:t>
      </w:r>
      <w:r>
        <w:rPr>
          <w:sz w:val="20"/>
        </w:rPr>
        <w:t xml:space="preserve">-Sản Xuất, kinh doanh đường và các sản phầm có liên quan </w:t>
      </w:r>
      <w:r>
        <w:rPr>
          <w:sz w:val="20"/>
        </w:rPr>
        <w:t xml:space="preserve">3. </w:t>
      </w:r>
      <w:r>
        <w:rPr>
          <w:sz w:val="20"/>
        </w:rPr>
        <w:t xml:space="preserve">Chu kỳ sản xuất kinh doanh thông thường </w:t>
      </w:r>
      <w:r>
        <w:rPr>
          <w:sz w:val="20"/>
        </w:rPr>
        <w:t xml:space="preserve">Chu kỳ hoạt động của Công ty là khoảng thời gian từ khi mua nguyên vt liệu tham gia vào quy trình sản xuất đến kh </w:t>
      </w:r>
      <w:r>
        <w:rPr>
          <w:sz w:val="20"/>
        </w:rPr>
        <w:t xml:space="preserve">chuyền đổi thành tiền hoac tài sản dế chuyển đổi thành tiền, thường không quá12 tháng.Công ty sảnxuất theo vụ </w:t>
      </w:r>
      <w:r>
        <w:rPr>
          <w:sz w:val="20"/>
        </w:rPr>
        <w:t xml:space="preserve">mía thồng thường từ tháng11năm trước đến tháng 06 năm sau. </w:t>
      </w:r>
      <w:r>
        <w:rPr>
          <w:sz w:val="20"/>
        </w:rPr>
        <w:t xml:space="preserve">4. </w:t>
      </w:r>
      <w:r>
        <w:rPr>
          <w:sz w:val="20"/>
        </w:rPr>
        <w:t xml:space="preserve">Đạc điềm hoạt động của doanh nghiệp trong năm có ảnh hưởng đến Báo cáo tài chính </w:t>
      </w:r>
      <w:r>
        <w:rPr>
          <w:sz w:val="20"/>
        </w:rPr>
        <w:t xml:space="preserve">Đại dịch Covid-19đang đang ảnh hưởng tiêu cưc đến toản bộ nền kinh tế và hầu hết các doanh nghiệp và ngành </w:t>
      </w:r>
      <w:r>
        <w:rPr>
          <w:sz w:val="20"/>
        </w:rPr>
        <w:t xml:space="preserve">nghề.Tình hình này dần đến cácvếu tố không chác chặn và có thế tác động dến mối trưởng mà Công ty đang hoạ </w:t>
      </w:r>
      <w:r>
        <w:rPr>
          <w:sz w:val="20"/>
        </w:rPr>
        <w:t xml:space="preserve">động.Ban Tổng Giám đốc vần đang tiếp tuc theo dỗi các diên biền của tính hình, cung như những đánh giá các ảnh </w:t>
      </w:r>
      <w:r>
        <w:rPr>
          <w:sz w:val="20"/>
        </w:rPr>
        <w:t xml:space="preserve">hưởng tài chính liên quan đến việc đánh giá tài sản, các khoản dự phòng và nợ tiềm tàng, đồng thời sủ dựng các ước </w:t>
      </w:r>
      <w:r>
        <w:rPr>
          <w:sz w:val="20"/>
        </w:rPr>
        <w:t xml:space="preserve">tính và xết đoán đối với các vấn đế khác nhau dưa trên thông tín tín cấy có được đến này lập báo cáo tài chính này. </w:t>
      </w:r>
      <w:r>
        <w:rPr>
          <w:sz w:val="20"/>
        </w:rPr>
        <w:t xml:space="preserve">5. </w:t>
      </w:r>
      <w:r>
        <w:rPr>
          <w:sz w:val="20"/>
        </w:rPr>
        <w:t xml:space="preserve">Nhân viền </w:t>
      </w:r>
      <w:r>
        <w:rPr>
          <w:sz w:val="20"/>
        </w:rPr>
        <w:t xml:space="preserve">Tổng số cán bộ nhân viền của Công ty tại ngày30/06/2022 là188 người (Tại ngày 30/06/2021là173 người) </w:t>
      </w:r>
      <w:r>
        <w:rPr>
          <w:sz w:val="20"/>
        </w:rPr>
        <w:t xml:space="preserve">II. </w:t>
      </w:r>
      <w:r>
        <w:rPr>
          <w:sz w:val="20"/>
        </w:rPr>
        <w:t xml:space="preserve">NĂM TÀI CHÍNH,ĐỢN VỊ TIỀN TỆ SỪ DỦNG TRONG KẾ TOÁN </w:t>
      </w:r>
      <w:r>
        <w:rPr>
          <w:sz w:val="20"/>
        </w:rPr>
        <w:t xml:space="preserve">1. </w:t>
      </w:r>
      <w:r>
        <w:rPr>
          <w:sz w:val="20"/>
        </w:rPr>
        <w:t xml:space="preserve">Kỳ kế toán năm:Theo năm dương lịch, bát đầu từ ngày 01/07và kết thúc vào ngày30/06 năm tiếp theo </w:t>
      </w:r>
      <w:r>
        <w:rPr>
          <w:sz w:val="20"/>
        </w:rPr>
        <w:t xml:space="preserve">2. </w:t>
      </w:r>
      <w:r>
        <w:rPr>
          <w:sz w:val="20"/>
        </w:rPr>
        <w:t xml:space="preserve">Đơn vị tiền tệ sử dựng trong kế toán </w:t>
      </w:r>
      <w:r>
        <w:rPr>
          <w:sz w:val="20"/>
        </w:rPr>
        <w:t xml:space="preserve">Đơn vị tiền tệ sử dựng trong kế toán là ĐồngViệtNam(VND) </w:t>
      </w:r>
      <w:r>
        <w:rPr>
          <w:sz w:val="20"/>
        </w:rPr>
        <w:t xml:space="preserve">III. </w:t>
      </w:r>
      <w:r>
        <w:rPr>
          <w:sz w:val="20"/>
        </w:rPr>
        <w:t xml:space="preserve">CHUẦN MỤCVÀ CHẾ ĐỢ KẾ TOÁNẦP DỤNG </w:t>
      </w:r>
      <w:r>
        <w:rPr>
          <w:sz w:val="20"/>
        </w:rPr>
        <w:t xml:space="preserve">1. </w:t>
      </w:r>
      <w:r>
        <w:rPr>
          <w:sz w:val="20"/>
        </w:rPr>
        <w:t xml:space="preserve">Chế độ kế toán áp dựng </w:t>
      </w:r>
      <w:r>
        <w:rPr>
          <w:sz w:val="20"/>
        </w:rPr>
        <w:t xml:space="preserve">Công ty áp dựng Chế độ kế toán doanh nghiệp Việt Nam ban hành kềm theo Thông tư 200/2014/TT-BTC ngày22 </w:t>
      </w:r>
      <w:r>
        <w:rPr>
          <w:sz w:val="20"/>
        </w:rPr>
        <w:t xml:space="preserve">tháng 12 năm 2014(Thồng tư 2003),Thông tư 53/2016/TT-BTC ngày 21 tháng 3năm 2016 sửa đổi bố sung mợt số </w:t>
      </w:r>
      <w:r>
        <w:rPr>
          <w:sz w:val="20"/>
        </w:rPr>
        <w:t xml:space="preserve">điều của Thông tư200 của Bộ trưởng BộTài chính hướng dần chế độ kế toán doanh nghiệp </w:t>
      </w:r>
      <w:r>
        <w:rPr>
          <w:sz w:val="20"/>
        </w:rPr>
        <w:t xml:space="preserve">Báo cáo tài chính được lập theo nguyên tác giá gốc và phủ hợp với Chuần mưc kế toánViệt Nam.Báo cáo tài chính </w:t>
      </w:r>
      <w:r>
        <w:rPr>
          <w:sz w:val="20"/>
        </w:rPr>
        <w:t xml:space="preserve">kềm theo không nhảm phản ánh tính hình tài chính, kết quả hoạt động kinh doanh và tính hình lưu chuyển tiền tệ thec </w:t>
      </w:r>
      <w:r>
        <w:rPr>
          <w:sz w:val="20"/>
        </w:rPr>
        <w:t xml:space="preserve">các nợuyền tác và thồnợ lề kế toán đước chận nhận chưnợ tài các nước khác nợoài Viết Nam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II. </w:t>
      </w:r>
      <w:r>
        <w:rPr>
          <w:sz w:val="20"/>
        </w:rPr>
        <w:t xml:space="preserve">CHUẦN MƯCVÀ CHẾ ĐỢ KẾ TOẢN ẦP DỤN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Ban Tổng Giám đốc đảm báo đã lập và trình bày báo cáo tài chính tuận thủ các vêu cấu của Chuần mưc kế toánViệt </w:t>
      </w:r>
      <w:r>
        <w:rPr>
          <w:sz w:val="20"/>
        </w:rPr>
        <w:t xml:space="preserve">Nam,Chế độ kế toán doanh nghiệpViệtNam hiện hành và các tài liêu hướng dần có liên quan đến việc lập và trình </w:t>
      </w:r>
      <w:r>
        <w:rPr>
          <w:sz w:val="20"/>
        </w:rPr>
        <w:t xml:space="preserve">bày báo cáo tài chính. </w:t>
      </w:r>
      <w:r>
        <w:rPr>
          <w:sz w:val="20"/>
        </w:rPr>
        <w:t xml:space="preserve">IV.CÂCCHÍNH SẢCH KẾ TOÁN CHỦ YẾU </w:t>
      </w:r>
      <w:r>
        <w:rPr>
          <w:sz w:val="20"/>
        </w:rPr>
        <w:t xml:space="preserve">sau đầy là những chính sách kế toán chủ vếu được Công ty áp dựng trong việc lập báo cáo tài chính này.Những </w:t>
      </w:r>
      <w:r>
        <w:rPr>
          <w:sz w:val="20"/>
        </w:rPr>
        <w:t xml:space="preserve">chính sách kế toán đượcCông ty áp dựng trong việc lập Báo cáo tài chính này nhất quán vợi các chính sách kế toán </w:t>
      </w:r>
      <w:r>
        <w:rPr>
          <w:sz w:val="20"/>
        </w:rPr>
        <w:t xml:space="preserve">áp dựng trong việc lập báo cáo tài chính của năm tài chính gần nhất. </w:t>
      </w:r>
      <w:r>
        <w:rPr>
          <w:sz w:val="20"/>
        </w:rPr>
        <w:t xml:space="preserve">1. </w:t>
      </w:r>
      <w:r>
        <w:rPr>
          <w:sz w:val="20"/>
        </w:rPr>
        <w:t xml:space="preserve">Nguyên tác ghi nhận các khoản tiền và các khoản tương đương tiền </w:t>
      </w:r>
      <w:r>
        <w:rPr>
          <w:sz w:val="20"/>
        </w:rPr>
        <w:t xml:space="preserve">Tiền và các khoản tương đương tiền bao gồm: tiền mạt, tiền gửi ngân hàng không kỳ hạn tiền đang chuyền và các </w:t>
      </w:r>
      <w:r>
        <w:rPr>
          <w:sz w:val="20"/>
        </w:rPr>
        <w:t xml:space="preserve">khoản đầu tư ngắn hạn có thời hạn thu hồi không quá3tháng kế từ ngày đầu tư, có khả năng chuyển đổi dế dàng </w:t>
      </w:r>
      <w:r>
        <w:rPr>
          <w:sz w:val="20"/>
        </w:rPr>
        <w:t xml:space="preserve">thành một lượng tiền xác định và không có rủi ro trong việcchuyền đổi thành tiền tại thời điềm báo cáo.Việcxác </w:t>
      </w:r>
      <w:r>
        <w:rPr>
          <w:sz w:val="20"/>
        </w:rPr>
        <w:t xml:space="preserve">định cáckhoản tương đương tiền đảm bảo theo quy định của Chuần mưckế toánViệtNam số24Báo cáo lưu </w:t>
      </w:r>
      <w:r>
        <w:rPr>
          <w:sz w:val="20"/>
        </w:rPr>
        <w:t xml:space="preserve">chuyền tiền tệi. </w:t>
      </w:r>
      <w:r>
        <w:rPr>
          <w:sz w:val="20"/>
        </w:rPr>
        <w:t xml:space="preserve">2. </w:t>
      </w:r>
      <w:r>
        <w:rPr>
          <w:sz w:val="20"/>
        </w:rPr>
        <w:t xml:space="preserve">Nguyên táckế toán nợ phải thu </w:t>
      </w:r>
      <w:r>
        <w:rPr>
          <w:sz w:val="20"/>
        </w:rPr>
        <w:t xml:space="preserve">Nợ phải thu là số tiền có thế thu hồi từ khách hàng hoạc các đối tượng khác.Nợ phải thu được trình bày theo giá trị </w:t>
      </w:r>
      <w:r>
        <w:rPr>
          <w:sz w:val="20"/>
        </w:rPr>
        <w:t xml:space="preserve">ghi số trừ đi các khoản dự phòng nợ phải thu khó đòi </w:t>
      </w:r>
      <w:r>
        <w:rPr>
          <w:sz w:val="20"/>
        </w:rPr>
        <w:t xml:space="preserve">Việc phân loại các khoản phải thu là phải thu khách hàng, phải thu khác được thưc hiện theo nguyên tác </w:t>
      </w:r>
      <w:r>
        <w:rPr>
          <w:sz w:val="20"/>
        </w:rPr>
        <w:t xml:space="preserve">-Phải thu khách hàng:Gồm các khoản phải thu mang tính chất thương mại phát sinh từ giao dịch có tính chấtmua </w:t>
      </w:r>
      <w:r>
        <w:rPr>
          <w:sz w:val="20"/>
        </w:rPr>
        <w:t xml:space="preserve">bán. </w:t>
      </w:r>
      <w:r>
        <w:rPr>
          <w:sz w:val="20"/>
        </w:rPr>
        <w:t xml:space="preserve">-Phải thu khác:Gồm các khoản phải thu không có tính thương mại khồng liên quan đến giao dịch mua, bán (như </w:t>
      </w:r>
      <w:r>
        <w:rPr>
          <w:sz w:val="20"/>
        </w:rPr>
        <w:t xml:space="preserve">phải thu về lãi cho vay, tiền gửi, cổ tức và lợi nhuận được chiay các khoản chi hộ bên thứ ba được quyền nhận lại </w:t>
      </w:r>
      <w:r>
        <w:rPr>
          <w:sz w:val="20"/>
        </w:rPr>
        <w:t xml:space="preserve">các khoản bên nhận ùy thác xuất khấu phải thu hộ cho bên giao ùy thácỳ các khoản phải thu về cho mượn tài sản </w:t>
      </w:r>
      <w:r>
        <w:rPr>
          <w:sz w:val="20"/>
        </w:rPr>
        <w:t xml:space="preserve">phải thu về tiền phạt, bồi thương, tài sản thiếu chờ xử lý.) </w:t>
      </w:r>
      <w:r>
        <w:rPr>
          <w:sz w:val="20"/>
        </w:rPr>
        <w:t xml:space="preserve">Cáckhoản nợ phải thu được theo dỗi chi tiết theo kỳ hạn gốc,kỳ hạn còn lại tại thời điểm báo cáo, theo nguyên tệ và </w:t>
      </w:r>
      <w:r>
        <w:rPr>
          <w:sz w:val="20"/>
        </w:rPr>
        <w:t xml:space="preserve">theo từng đối tượng.Tại thời điểm lập báo cáo tài chính, khoản phải thu có thời gian thu hồi còn lại không quá12 </w:t>
      </w:r>
      <w:r>
        <w:rPr>
          <w:sz w:val="20"/>
        </w:rPr>
        <w:t xml:space="preserve">tháng hoạc một chu kỳ kinh doanh được phân loại là phải thu ngắn hạn, khoản phải thu có thời gian thu hồi còn lại </w:t>
      </w:r>
      <w:r>
        <w:rPr>
          <w:sz w:val="20"/>
        </w:rPr>
        <w:t xml:space="preserve">trên12 tháng hoạc hơn một chu kỳ kinh doanh được ghi nhận là khoản phải thu dài hạn. </w:t>
      </w:r>
      <w:r>
        <w:rPr>
          <w:sz w:val="20"/>
        </w:rPr>
        <w:t xml:space="preserve">Dự phòng nợ phải thu khó đòi thế hiện phần giá trị của các khoản phải thu mà Công ty dự kiến không có khả năng thu </w:t>
      </w:r>
      <w:r>
        <w:rPr>
          <w:sz w:val="20"/>
        </w:rPr>
        <w:t xml:space="preserve">hồi tại ngày kết thúc năm tài chính.Tăng hoạc giảm số dư tài khoản dự phòng được ghi nhận vào chi phí quản lý </w:t>
      </w:r>
      <w:r>
        <w:rPr>
          <w:sz w:val="20"/>
        </w:rPr>
        <w:t xml:space="preserve">doanh nghiệp trong kỳ.Dự phòng nợ phải thu khó đòi được trích lập cho từng khoản nợ phải thu, cắn cứ vào thời </w:t>
      </w:r>
      <w:r>
        <w:rPr>
          <w:sz w:val="20"/>
        </w:rPr>
        <w:t xml:space="preserve">gian quá hạn trả nợ gốc theo cam kết ban đầu(khồng tính đến việc gia hạn nợ giữa các bến), hoạc dự kiền mức tồn </w:t>
      </w:r>
      <w:r>
        <w:rPr>
          <w:sz w:val="20"/>
        </w:rPr>
        <w:t xml:space="preserve">thất có thế xảy rả. </w:t>
      </w:r>
      <w:r>
        <w:rPr>
          <w:sz w:val="20"/>
        </w:rPr>
        <w:t xml:space="preserve">3. </w:t>
      </w:r>
      <w:r>
        <w:rPr>
          <w:sz w:val="20"/>
        </w:rPr>
        <w:t xml:space="preserve">Nguyên tác ghi nhận hàng tồn kho </w:t>
      </w:r>
      <w:r>
        <w:rPr>
          <w:sz w:val="20"/>
        </w:rPr>
        <w:t xml:space="preserve">Hàng tồn kho được xác định trên cơ sở giá thấp hơn giữa giá gốc và giá trị thuần có thế thưc hiện được. Giá gốc hàng </w:t>
      </w:r>
      <w:r>
        <w:rPr>
          <w:sz w:val="20"/>
        </w:rPr>
        <w:t xml:space="preserve">tồn kho bao gồm: Chi phí mua, chi phí chế biển và các chi phí liên quan trưc tiếp khác phát sinh đế có được hàng tồn </w:t>
      </w:r>
      <w:r>
        <w:rPr>
          <w:sz w:val="20"/>
        </w:rPr>
        <w:t xml:space="preserve">kho tại đia điềm và trạng thái hiện tại.Giá trị thuần có thế thưc hiện được được xác định bảng giá bán ước tính trừ đi </w:t>
      </w:r>
      <w:r>
        <w:rPr>
          <w:sz w:val="20"/>
        </w:rPr>
        <w:t xml:space="preserve">(*) chi phí ước tính đế hoản thành sản phầm và các chi phí ước tính cần thiết cho việc tiêu thu </w:t>
      </w:r>
      <w:r>
        <w:rPr>
          <w:sz w:val="20"/>
        </w:rPr>
        <w:t xml:space="preserve">Phương pháp tính giá trị hàng tồn kho:Binh quân gia quyền </w:t>
      </w:r>
      <w:r>
        <w:rPr>
          <w:sz w:val="20"/>
        </w:rPr>
        <w:t xml:space="preserve">Phương pháp xác định chi phí sản xuất kinh doanh dở dang cuối kỳ: </w:t>
      </w:r>
      <w:r>
        <w:rPr>
          <w:sz w:val="20"/>
        </w:rPr>
        <w:t xml:space="preserve">Chi phí sản xuất kinh doanh dở dang cuối kỳ đượcCông ty xác định bảng khối lượng công việc dở dang chưa có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V.CÂCCHÍNH SẢCH KẾ TOÁN CHỦ YẾ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Dự phòng giảm giá hàng tồn kho đượcCông ty trịích lập theo các quy định kế toán hiện hành.Theo đó, Công ty được </w:t>
      </w:r>
      <w:r>
        <w:rPr>
          <w:sz w:val="20"/>
        </w:rPr>
        <w:t xml:space="preserve">phếp trích lập dự phòng giảm giá hàng tồn kho do lỗi thời hòng, kếm phầm chất và trong trường hợp giá gốc của </w:t>
      </w:r>
      <w:r>
        <w:rPr>
          <w:sz w:val="20"/>
        </w:rPr>
        <w:t xml:space="preserve">hàng tồn kho cao hơn giá trị thuần có thế thưc hiện được tại ngày kết thúc năm tài chính.Tăng hoạc giảm số dư tài </w:t>
      </w:r>
      <w:r>
        <w:rPr>
          <w:sz w:val="20"/>
        </w:rPr>
        <w:t xml:space="preserve">khoản dự phòng được ghi nhận vào giá vốn hàng bán trong kỳ. </w:t>
      </w:r>
      <w:r>
        <w:rPr>
          <w:sz w:val="20"/>
        </w:rPr>
        <w:t xml:space="preserve">Nguyên tác kế toán và khấu haoTài sản cố định hữu hình </w:t>
      </w:r>
      <w:r>
        <w:rPr>
          <w:sz w:val="20"/>
        </w:rPr>
        <w:t xml:space="preserve">I </w:t>
      </w:r>
      <w:r>
        <w:rPr>
          <w:sz w:val="20"/>
        </w:rPr>
        <w:t xml:space="preserve">Tài sản cố định hữu hình được phản ánh theo nguyên giá trừ đi giá trị hao mòn lũy kế </w:t>
      </w:r>
      <w:r>
        <w:rPr>
          <w:sz w:val="20"/>
        </w:rPr>
        <w:t xml:space="preserve">Nguyên giá tài sản cố định hữu hình là toàn bộ chi phí công ty phải bở ra đế có được tài sản tính đến thời điểm đưa </w:t>
      </w:r>
      <w:r>
        <w:rPr>
          <w:sz w:val="20"/>
        </w:rPr>
        <w:t xml:space="preserve">tài sản đó vào trạng thái sản sảng sở dựng.Việc xác định nguyên giá tài sản cố định hữu hìnhđối với từng trường hợp </w:t>
      </w:r>
      <w:r>
        <w:rPr>
          <w:sz w:val="20"/>
        </w:rPr>
        <w:t xml:space="preserve">đượcáp dựng phủ hợp với Chuần mưc kế toánViệtNam số03=Tài sản cố định hữu hình. </w:t>
      </w:r>
      <w:r>
        <w:rPr>
          <w:sz w:val="20"/>
        </w:rPr>
        <w:t xml:space="preserve">Các chi phí phát sảnh sau khi đưa tài sản cố định vào hoạt động (chi phí nâng cấp, cải tạo, duy tu sửa chữa..) được </w:t>
      </w:r>
      <w:r>
        <w:rPr>
          <w:sz w:val="20"/>
        </w:rPr>
        <w:t xml:space="preserve">ghi nhậnvào chi phí sản xuất kinh doanh trong kỳ.Trong trường hợp có thế chứng minh một cách ro rảng rảng các </w:t>
      </w:r>
      <w:r>
        <w:rPr>
          <w:sz w:val="20"/>
        </w:rPr>
        <w:t xml:space="preserve">khoản chi phí này làm tăng lợi lch kinh tế trong tương lại dự tính thu được do việcsử dựng tài sản cố định hữu hình </w:t>
      </w:r>
      <w:r>
        <w:rPr>
          <w:sz w:val="20"/>
        </w:rPr>
        <w:t xml:space="preserve">vượt trên mức hoạt động tiều chuần đã được đánh giá ban đầu thi chi phí này được vốn hoá như mợt khoản nguyền </w:t>
      </w:r>
      <w:r>
        <w:rPr>
          <w:sz w:val="20"/>
        </w:rPr>
        <w:t xml:space="preserve">giá tăng thêm của tài sản cố định hữu hình. </w:t>
      </w:r>
      <w:r>
        <w:rPr>
          <w:sz w:val="20"/>
        </w:rPr>
        <w:t xml:space="preserve">Khi tài sản cố định hữu hình được bán hay thanh lý, nguyên giá và giá trị hao mòn lũy kế được xóa sở khòi Bảng cấn </w:t>
      </w:r>
      <w:r>
        <w:rPr>
          <w:sz w:val="20"/>
        </w:rPr>
        <w:t xml:space="preserve">đối kế toán.Phần chênh lệch giữa số tiền thu được từ việc thanh lý tài sản và giá trị cồn lại của tài sản được ghi nhận </w:t>
      </w:r>
      <w:r>
        <w:rPr>
          <w:sz w:val="20"/>
        </w:rPr>
        <w:t xml:space="preserve">là khoản lãi hoạc lỗ và trình bày trên báo cáo kết quả hoạt động kinh doanh của công ty. </w:t>
      </w:r>
      <w:r>
        <w:rPr>
          <w:sz w:val="20"/>
        </w:rPr>
        <w:t xml:space="preserve">Tài sản cố định hữu hình được trích khấu hao theo phương pháp đường thặng trong suốt thời gian sử dựng ước tính </w:t>
      </w:r>
      <w:r>
        <w:rPr>
          <w:sz w:val="20"/>
        </w:rPr>
        <w:t xml:space="preserve">Thời gian sử dựng ước tính được phân loại theo từng nhóm tài sản như sau: </w:t>
      </w:r>
    </w:p>
    <w:tbl>
      <w:tblPr>
        <w:tblStyle w:val="TableGrid"/>
        <w:tblW w:type="auto" w:w="0"/>
        <w:tblLook w:firstColumn="1" w:firstRow="1" w:lastColumn="0" w:lastRow="0" w:noHBand="0" w:noVBand="1" w:val="04A0"/>
      </w:tblPr>
      <w:tblGrid>
        <w:gridCol w:w="4320"/>
        <w:gridCol w:w="4320"/>
      </w:tblGrid>
      <w:tr>
        <w:tc>
          <w:tcPr>
            <w:tcW w:type="dxa" w:w="4320"/>
          </w:tcPr>
          <w:p>
            <w:r>
              <w:t>Nhôm TSCD</w:t>
            </w:r>
          </w:p>
        </w:tc>
        <w:tc>
          <w:tcPr>
            <w:tcW w:type="dxa" w:w="4320"/>
          </w:tcPr>
          <w:p>
            <w:r>
              <w:t>Số năn</w:t>
            </w:r>
          </w:p>
        </w:tc>
      </w:tr>
      <w:tr>
        <w:tc>
          <w:tcPr>
            <w:tcW w:type="dxa" w:w="4320"/>
          </w:tcPr>
          <w:p>
            <w:r>
              <w:t>Nhà củao v.t kiền trúc</w:t>
            </w:r>
          </w:p>
        </w:tc>
        <w:tc>
          <w:tcPr>
            <w:tcW w:type="dxa" w:w="4320"/>
          </w:tcPr>
          <w:p>
            <w:r>
              <w:t>07-25năn</w:t>
            </w:r>
          </w:p>
        </w:tc>
      </w:tr>
      <w:tr>
        <w:tc>
          <w:tcPr>
            <w:tcW w:type="dxa" w:w="4320"/>
          </w:tcPr>
          <w:p>
            <w:r>
              <w:t>May mớc thiết bi</w:t>
            </w:r>
          </w:p>
        </w:tc>
        <w:tc>
          <w:tcPr>
            <w:tcW w:type="dxa" w:w="4320"/>
          </w:tcPr>
          <w:p>
            <w:r>
              <w:t>07-15năn</w:t>
            </w:r>
          </w:p>
        </w:tc>
      </w:tr>
      <w:tr>
        <w:tc>
          <w:tcPr>
            <w:tcW w:type="dxa" w:w="4320"/>
          </w:tcPr>
          <w:p>
            <w:r>
              <w:t>Phương tiện vận tải</w:t>
            </w:r>
          </w:p>
        </w:tc>
        <w:tc>
          <w:tcPr>
            <w:tcW w:type="dxa" w:w="4320"/>
          </w:tcPr>
          <w:p>
            <w:r>
              <w:t>06-10năn</w:t>
            </w:r>
          </w:p>
        </w:tc>
      </w:tr>
      <w:tr>
        <w:tc>
          <w:tcPr>
            <w:tcW w:type="dxa" w:w="4320"/>
          </w:tcPr>
          <w:p>
            <w:r>
              <w:t>Thiết bi quản lý</w:t>
            </w:r>
          </w:p>
        </w:tc>
        <w:tc>
          <w:tcPr>
            <w:tcW w:type="dxa" w:w="4320"/>
          </w:tcPr>
          <w:p>
            <w:r>
              <w:t>05-08năn</w:t>
            </w:r>
          </w:p>
        </w:tc>
      </w:tr>
    </w:tbl>
    <w:p>
      <w:pPr>
        <w:ind w:firstLine="360"/>
      </w:pPr>
      <w:r>
        <w:rPr>
          <w:sz w:val="20"/>
        </w:rPr>
        <w:t xml:space="preserve">Các loại thuế khác </w:t>
      </w:r>
      <w:r>
        <w:rPr>
          <w:sz w:val="20"/>
        </w:rPr>
        <w:t xml:space="preserve">1 </w:t>
      </w:r>
      <w:r>
        <w:rPr>
          <w:sz w:val="20"/>
        </w:rPr>
        <w:t xml:space="preserve">Các loại thuế khác được áp dựng theo các luật thuế hiện hành tạiViệt Nam. </w:t>
      </w:r>
      <w:r>
        <w:rPr>
          <w:sz w:val="20"/>
        </w:rPr>
        <w:t xml:space="preserve">Các báo cáo thuế của Công ty sã chiu sy kiểm tra của cơ quan thuế. Do viềệc áp dựng lũật và các quy định về thuế đổi </w:t>
      </w:r>
      <w:r>
        <w:rPr>
          <w:sz w:val="20"/>
        </w:rPr>
        <w:t xml:space="preserve">với cácloại nghiệp vụ khác nhau có thế được giải thích theo nhiều cách khác nhau, số thuế được trình bày trên báo </w:t>
      </w:r>
      <w:r>
        <w:rPr>
          <w:sz w:val="20"/>
        </w:rPr>
        <w:t xml:space="preserve">cáo tài chính có thế sế bị thay đổi theo quyết định cuối cùng của cơ quan thuế. </w:t>
      </w:r>
      <w:r>
        <w:rPr>
          <w:sz w:val="20"/>
        </w:rPr>
        <w:t xml:space="preserve">7. </w:t>
      </w:r>
      <w:r>
        <w:rPr>
          <w:sz w:val="20"/>
        </w:rPr>
        <w:t xml:space="preserve">Nguyên tác kế toán chi phí trả trước </w:t>
      </w:r>
      <w:r>
        <w:rPr>
          <w:sz w:val="20"/>
        </w:rPr>
        <w:t xml:space="preserve">Chi phí trả trước là các chi phí thưc tế đã phát sinh nhưng có liên quan đến kết quả hoạt động sản xuất kinh doanh của </w:t>
      </w:r>
      <w:r>
        <w:rPr>
          <w:sz w:val="20"/>
        </w:rPr>
        <w:t xml:space="preserve">nhiều kỳ kế toán. </w:t>
      </w:r>
      <w:r>
        <w:rPr>
          <w:sz w:val="20"/>
        </w:rPr>
        <w:t xml:space="preserve">Chi phí trả trước chủ yếu bao gồm giá trị công cu,dựng cu,chi phí thuê đất, bảo hiểm :.và các chi phí khác phát </w:t>
      </w:r>
      <w:r>
        <w:rPr>
          <w:sz w:val="20"/>
        </w:rPr>
        <w:t xml:space="preserve">sinh trong quá trình hoạt động kinh doanh của Cồng ty và được coi là có khả năng đem lại lợi lch kinh tế trong tương </w:t>
      </w:r>
      <w:r>
        <w:rPr>
          <w:sz w:val="20"/>
        </w:rPr>
        <w:t xml:space="preserve">lại của Công ty.Các chi phí này được phân bổ vào Báo cáo kết quả hoạt động kinh doanh theo phương pháp đường </w:t>
      </w:r>
      <w:r>
        <w:rPr>
          <w:sz w:val="20"/>
        </w:rPr>
        <w:t xml:space="preserve">thảng,dưa trên thời gian sở dựng hoạc thời gian thu hồi chi phí ước tính của Công ty. </w:t>
      </w:r>
      <w:r>
        <w:rPr>
          <w:sz w:val="20"/>
        </w:rPr>
        <w:t xml:space="preserve">Các khoản chi phí trả trước được theo dỗi chi tiết theo kỳ hạn.Tại thời điểm lập báo cáo tài chính, khoản chi phí trả </w:t>
      </w:r>
      <w:r>
        <w:rPr>
          <w:sz w:val="20"/>
        </w:rPr>
        <w:t xml:space="preserve">trước có thời gian khồng quá12tháng hoạc mớt chu kỳ kinh doanh kế từ thời điểm trả trước được phân loại là chi phí </w:t>
      </w:r>
      <w:r>
        <w:rPr>
          <w:sz w:val="20"/>
        </w:rPr>
        <w:t xml:space="preserve">trả trước ngắn hạn, khoản chi phí trả trước có thời gian trên12 tháng hoác hơn một chu kỳ kinh doanh kế từ thời điềm </w:t>
      </w:r>
      <w:r>
        <w:rPr>
          <w:sz w:val="20"/>
        </w:rPr>
        <w:t xml:space="preserve">trả trước được ghi nhận là chi phí trả trướcdài hạn </w:t>
      </w:r>
      <w:r>
        <w:rPr>
          <w:sz w:val="20"/>
        </w:rPr>
        <w:t xml:space="preserve">8. </w:t>
      </w:r>
      <w:r>
        <w:rPr>
          <w:sz w:val="20"/>
        </w:rPr>
        <w:t xml:space="preserve">Nguyên tác kế toán nợ phải trả </w:t>
      </w:r>
      <w:r>
        <w:rPr>
          <w:sz w:val="20"/>
        </w:rPr>
        <w:t xml:space="preserve">Các khoản nợ phải trả được trình bày theo giá gốc.Việc phân loại các khoản phải trả là phải trả người bán, phải trả </w:t>
      </w:r>
      <w:r>
        <w:rPr>
          <w:sz w:val="20"/>
        </w:rPr>
        <w:t xml:space="preserve">khác được thưc hiện theo nguyền tác. </w:t>
      </w:r>
      <w:r>
        <w:rPr>
          <w:sz w:val="20"/>
        </w:rPr>
        <w:t xml:space="preserve">Phải trả người bán:Gồm các khoản phải trả mang tính chất thương mại phát sinh từ giao dịch mua hàng hóa, dịch </w:t>
      </w:r>
      <w:r>
        <w:rPr>
          <w:sz w:val="20"/>
        </w:rPr>
        <w:t xml:space="preserve">vụ, tài sản. </w:t>
      </w:r>
      <w:r>
        <w:rPr>
          <w:sz w:val="20"/>
        </w:rPr>
        <w:t xml:space="preserve">Phải trả khác:Gồm các khoản phải trả không có tính thương mại không liên quan đến giao dịch mua, bán, cung cấp </w:t>
      </w:r>
      <w:r>
        <w:rPr>
          <w:sz w:val="20"/>
        </w:rPr>
        <w:t xml:space="preserve">hàng hóa dịch vụ (như:phải trả về lãi vay,cổ tưức và lợi nhuận phải trả, chi phí hoạt động đầu tư tài chính phải trả </w:t>
      </w:r>
      <w:r>
        <w:rPr>
          <w:sz w:val="20"/>
        </w:rPr>
        <w:t xml:space="preserve">phải trả do bên thứ ba chi hộ: phải trả do mượn tài sản, phải trả về tiền phạt, bối thưởng, tài sản thừa chở xử lý, phải </w:t>
      </w:r>
      <w:r>
        <w:rPr>
          <w:sz w:val="20"/>
        </w:rPr>
        <w:t xml:space="preserve">trả về cáckhoảnBHXH,BHYT,BHTN,KPCĐ..) </w:t>
      </w:r>
      <w:r>
        <w:rPr>
          <w:sz w:val="20"/>
        </w:rPr>
        <w:t xml:space="preserve">Các khoản phải trả được theo dỗi chi tiết theo kỳ hạn gốc, kỳ hạn còn lại tại thời điểm báo cáo, theo nguyên tệ và </w:t>
      </w:r>
      <w:r>
        <w:rPr>
          <w:sz w:val="20"/>
        </w:rPr>
        <w:t xml:space="preserve">theo từng đối tượng.Tại thời điểm lập báo cáo tài chính, khoản phải trả có thời hạn trả nợ còn lại không quá12 tháng </w:t>
      </w:r>
      <w:r>
        <w:rPr>
          <w:sz w:val="20"/>
        </w:rPr>
        <w:t xml:space="preserve">hoạcmột chu kỳ kinh doanh được phân loại là phải trả ngắn hạn,khoản phải trả có thời gian trả nợ còn lại trên12 </w:t>
      </w:r>
      <w:r>
        <w:rPr>
          <w:sz w:val="20"/>
        </w:rPr>
        <w:t xml:space="preserve">tháng hoạc hơn một chu kỳ kinh doanh được ghi nhận là khoản phải trả dài hạn. </w:t>
      </w:r>
      <w:r>
        <w:rPr>
          <w:sz w:val="20"/>
        </w:rPr>
        <w:t xml:space="preserve">9. </w:t>
      </w:r>
      <w:r>
        <w:rPr>
          <w:sz w:val="20"/>
        </w:rPr>
        <w:t xml:space="preserve">Nguyên tác ghi nhận vay </w:t>
      </w:r>
      <w:r>
        <w:rPr>
          <w:sz w:val="20"/>
        </w:rPr>
        <w:t xml:space="preserve">Các khoản vay đượctheo dỗi chi tiết theo từng đối tượng, kỳ hạn, nguyên tệ.Tại thời điểm lập báo cáo tài chính </w:t>
      </w:r>
      <w:r>
        <w:rPr>
          <w:sz w:val="20"/>
        </w:rPr>
        <w:t xml:space="preserve">khoản vay đến hạn trả trong vòng12 tháng hoạc một chu kỳ kinh doanh tiếp theo được phân loại là vay ngắn hạn,các </w:t>
      </w:r>
      <w:r>
        <w:rPr>
          <w:sz w:val="20"/>
        </w:rPr>
        <w:t xml:space="preserve">khoản có thời gian trả nợ trên12 tháng hoạc hơn một chu kỳ kinh doanh được ghi nhận là khoản vay dài hạn. </w:t>
      </w:r>
      <w:r>
        <w:rPr>
          <w:sz w:val="20"/>
        </w:rPr>
        <w:t xml:space="preserve">10. </w:t>
      </w:r>
      <w:r>
        <w:rPr>
          <w:sz w:val="20"/>
        </w:rPr>
        <w:t xml:space="preserve">Nguyên tác ghi nhận và vốn hóa cáckhoản chi phí đi vay </w:t>
      </w:r>
      <w:r>
        <w:rPr>
          <w:sz w:val="20"/>
        </w:rPr>
        <w:t xml:space="preserve">Chi phí đi vay gồm chi phí lãi vay.Chi phí đi vay được ghi nhận vào chi phí tài chính trong kỳ khi phát sinh(trừ các </w:t>
      </w:r>
      <w:r>
        <w:rPr>
          <w:sz w:val="20"/>
        </w:rPr>
        <w:t xml:space="preserve">trưồng hợp vốn hóa theo quy định củaChuần mưc kế toánViệt Nam số16Chi phí đi vay) </w:t>
      </w:r>
      <w:r>
        <w:rPr>
          <w:sz w:val="20"/>
        </w:rPr>
        <w:t xml:space="preserve">11.Nguyên tác ghi nhận chi phí phải trả </w:t>
      </w:r>
      <w:r>
        <w:rPr>
          <w:sz w:val="20"/>
        </w:rPr>
        <w:t xml:space="preserve">Chi phí phải trả bao gồm các khoản phải trả cho hàng hóa, dịch vụ đã nhận được từ người bán trong năm nhưng thưc </w:t>
      </w:r>
      <w:r>
        <w:rPr>
          <w:sz w:val="20"/>
        </w:rPr>
        <w:t xml:space="preserve">tế chưa chi trả do chưa có hóa đơn hoạc chưa đủ hổ sở, tài liệu kế toán, được ghi nhận trong năm báo cáo dựa trên </w:t>
      </w:r>
      <w:r>
        <w:rPr>
          <w:sz w:val="20"/>
        </w:rPr>
        <w:t xml:space="preserve">điều khoản ghi trong các hợp đồng tương ưng.Chi phí phải trả chủ yếu của Công ty gôm: chi phí hoạt động chưa có </w:t>
      </w:r>
    </w:p>
    <w:p>
      <w:pPr>
        <w:ind w:firstLine="360"/>
      </w:pPr>
      <w:r>
        <w:rPr>
          <w:sz w:val="20"/>
        </w:rPr>
        <w:t xml:space="preserve">-Chi phí lãi vay và lãi chậm thanh toán phải trả: đượcxác định theo lãi suất thoa thuận của từng hợp đồng vay </w:t>
      </w:r>
      <w:r>
        <w:rPr>
          <w:sz w:val="20"/>
        </w:rPr>
        <w:t xml:space="preserve">thời gan vay và nợ gốc vay. </w:t>
      </w:r>
      <w:r>
        <w:rPr>
          <w:sz w:val="20"/>
        </w:rPr>
        <w:t xml:space="preserve">-Chi phí hoạt động chưa có hóa đơn,chíng từ:cặn củ vao hợp đồng và chi phí ước tính đã phát sính </w:t>
      </w:r>
      <w:r>
        <w:rPr>
          <w:sz w:val="20"/>
        </w:rPr>
        <w:t xml:space="preserve">12. </w:t>
      </w:r>
      <w:r>
        <w:rPr>
          <w:sz w:val="20"/>
        </w:rPr>
        <w:t xml:space="preserve">Nguyên tác và phương pháp ghi nhận cáckhoản dự phòng phải trả </w:t>
      </w:r>
      <w:r>
        <w:rPr>
          <w:sz w:val="20"/>
        </w:rPr>
        <w:t xml:space="preserve">Các khoản dự phòng được ghi nhận khi Công tycó nghia vụ nợ hiện tại(nghia vụ pháp lý hoác nghia vụ liên đởi)do </w:t>
      </w:r>
      <w:r>
        <w:rPr>
          <w:sz w:val="20"/>
        </w:rPr>
        <w:t xml:space="preserve">kết quả từ mợtsừ kiện đã xảy rải có su giảm sút về những lợi lch kinh tế có thếxảy ra dăn đến việcvêu cầu phải </w:t>
      </w:r>
      <w:r>
        <w:rPr>
          <w:sz w:val="20"/>
        </w:rPr>
        <w:t xml:space="preserve">thanh toán nghia vụ nợi và đưa ra được mnột ước tính dáng tín cấy về giá trị của nghia vụ nợ đó.Các khoản dự phòng </w:t>
      </w:r>
      <w:r>
        <w:rPr>
          <w:sz w:val="20"/>
        </w:rPr>
        <w:t xml:space="preserve">phải trả được ghi nhận thoả măn các điều kiện quy định trong Chuần mưckế toán số18Các khoản dự phòng, tài sản </w:t>
      </w:r>
      <w:r>
        <w:rPr>
          <w:sz w:val="20"/>
        </w:rPr>
        <w:t xml:space="preserve">và nợ tiềm tàng .Số dư dự phòng tại ngày31/12/2021là tiền dự phòng tiền lương. </w:t>
      </w:r>
      <w:r>
        <w:rPr>
          <w:sz w:val="20"/>
        </w:rPr>
        <w:t xml:space="preserve">Phương pháp ghi nhận dự phòng phải trả </w:t>
      </w:r>
      <w:r>
        <w:rPr>
          <w:sz w:val="20"/>
        </w:rPr>
        <w:t xml:space="preserve">Các khoản dự phòng phải trả được lập thêm (hoác hoản nhập) theo số chênh lệch lứn hơn(hoạc nhở hơn) giữa số dụ </w:t>
      </w:r>
      <w:r>
        <w:rPr>
          <w:sz w:val="20"/>
        </w:rPr>
        <w:t xml:space="preserve">phòng phải trả phải lập năm nay so với số dự phòng phải trả đã lập năm trước chưa sủ dựng đang ghi trên số kế toán </w:t>
      </w:r>
      <w:r>
        <w:rPr>
          <w:sz w:val="20"/>
        </w:rPr>
        <w:t xml:space="preserve">13. </w:t>
      </w:r>
      <w:r>
        <w:rPr>
          <w:sz w:val="20"/>
        </w:rPr>
        <w:t xml:space="preserve">Nguyên tác ghi nhận vốn chủ sở hữu </w:t>
      </w:r>
      <w:r>
        <w:rPr>
          <w:sz w:val="20"/>
        </w:rPr>
        <w:t xml:space="preserve">Vốn góp của chủ sở hữu </w:t>
      </w:r>
      <w:r>
        <w:rPr>
          <w:sz w:val="20"/>
        </w:rPr>
        <w:t xml:space="preserve">Vốn góp của chủ sở hữu: Phản ánh số thưc tế đã đầu tư của các cổ đông. </w:t>
      </w:r>
      <w:r>
        <w:rPr>
          <w:sz w:val="20"/>
        </w:rPr>
        <w:t xml:space="preserve">Vốn góp của các cổ đông được ghi theo giá thưc tế phát hành cổ phiếu, nhưng được phản ánh chi tiết theo hại chi </w:t>
      </w:r>
      <w:r>
        <w:rPr>
          <w:sz w:val="20"/>
        </w:rPr>
        <w:t xml:space="preserve">tiêu: vốn góp của chủ sở hữu và thặng dư vốn cổ phần </w:t>
      </w:r>
      <w:r>
        <w:rPr>
          <w:sz w:val="20"/>
        </w:rPr>
        <w:t xml:space="preserve">Cổ phiếu phổ thông </w:t>
      </w:r>
      <w:r>
        <w:rPr>
          <w:sz w:val="20"/>
        </w:rPr>
        <w:t xml:space="preserve">Cổ phiếu phổ thông được ghi nhận theo mệnh giá.Khoản tiền thu được từ việc phát hành cổ phiếu vượt quá mệnh giá </w:t>
      </w:r>
      <w:r>
        <w:rPr>
          <w:sz w:val="20"/>
        </w:rPr>
        <w:t xml:space="preserve">được ghi nhận là thặng dư vốn cổ phần.Các chi phí liên quan trưc tiếp đến việc phát hànhcổ phiếu trừ cácảnh </w:t>
      </w:r>
      <w:r>
        <w:rPr>
          <w:sz w:val="20"/>
        </w:rPr>
        <w:t xml:space="preserve">hưởng thuế, được ghi giảm vào thặng dư vốn cổ phần </w:t>
      </w:r>
      <w:r>
        <w:rPr>
          <w:sz w:val="20"/>
        </w:rPr>
        <w:t xml:space="preserve">Vốn khác của chủ sở hữu </w:t>
      </w:r>
      <w:r>
        <w:rPr>
          <w:sz w:val="20"/>
        </w:rPr>
        <w:t xml:space="preserve">Là số vốn kinh doanh được hình thành do bổ sung từ kết quả hoạt động kinh doanh hoạc do được tăng, biếu, tài trợ </w:t>
      </w:r>
      <w:r>
        <w:rPr>
          <w:sz w:val="20"/>
        </w:rPr>
        <w:t xml:space="preserve">đánh giálại tài sản. </w:t>
      </w:r>
      <w:r>
        <w:rPr>
          <w:sz w:val="20"/>
        </w:rPr>
        <w:t xml:space="preserve">Nguyên tác ghi nhận lợi nhuận chưa phân phối </w:t>
      </w:r>
      <w:r>
        <w:rPr>
          <w:sz w:val="20"/>
        </w:rPr>
        <w:t xml:space="preserve">Lợi nhuận chưa phân phối phản ánh kết quả kinh doanh(lãi, lỗ)sau thuếTNDNvà tính hình phân chialợi nhuận </w:t>
      </w:r>
      <w:r>
        <w:rPr>
          <w:sz w:val="20"/>
        </w:rPr>
        <w:t xml:space="preserve">hoạc xử lý lỗ của Công ty.Lợi nhuận chưa phân phối được theo dỗi chi tiết theo kết quả hoạt động kinh doanh của </w:t>
      </w:r>
      <w:r>
        <w:rPr>
          <w:sz w:val="20"/>
        </w:rPr>
        <w:t xml:space="preserve">từng kỳ tài chính (kỳ trước, kỳ này), đồng thời theo dỗi chi tiết theo từng nội dung phân chia lợi nhuận (trích lập các </w:t>
      </w:r>
      <w:r>
        <w:rPr>
          <w:sz w:val="20"/>
        </w:rPr>
        <w:t xml:space="preserve">quỹ bổ sung Vốn đầu tư của chủ sở hữu, chia cổ tức, lợi nhuận cho các cổ động) </w:t>
      </w:r>
      <w:r>
        <w:rPr>
          <w:sz w:val="20"/>
        </w:rPr>
        <w:t xml:space="preserve">Nguyên tác ghi nhận quỹ đầu tư phát triển </w:t>
      </w:r>
      <w:r>
        <w:rPr>
          <w:sz w:val="20"/>
        </w:rPr>
        <w:t xml:space="preserve">Theo quy định tại Điều lệCông ty,việc trích và sử dựng Quỹ đầu tư phát triển như sau </w:t>
      </w:r>
      <w:r>
        <w:rPr>
          <w:sz w:val="20"/>
        </w:rPr>
        <w:t xml:space="preserve">Tú lệ trích lập: Theo Nghị Quyết đại hội đồng cổ đông thường niên. </w:t>
      </w:r>
      <w:r>
        <w:rPr>
          <w:sz w:val="20"/>
        </w:rPr>
        <w:t xml:space="preserve">Mục địch sở dựngi Đầu tư mở rộng quy mộ sản xuất, kinh doanh hoạc đầu tư chiều sấu của Công ty. </w:t>
      </w:r>
      <w:r>
        <w:rPr>
          <w:sz w:val="20"/>
        </w:rPr>
        <w:t xml:space="preserve">Thầm quyền ra quyết định trích lập và sử dựng quỹ:Đại hội đồng cổ đông </w:t>
      </w:r>
    </w:p>
    <w:p>
      <w:pPr>
        <w:ind w:firstLine="360"/>
      </w:pPr>
      <w:r>
        <w:rPr>
          <w:sz w:val="20"/>
        </w:rPr>
        <w:t xml:space="preserve">Doanh thu bán thành phầm,hàng hoa </w:t>
      </w:r>
      <w:r>
        <w:rPr>
          <w:sz w:val="20"/>
        </w:rPr>
        <w:t xml:space="preserve">Doanh thu bán thành phầm được ghi nhận khi kết quả giao dịch đượcxác định mợt cách đáng tín cấy và Cồng ty có </w:t>
      </w:r>
      <w:r>
        <w:rPr>
          <w:sz w:val="20"/>
        </w:rPr>
        <w:t xml:space="preserve">khả năng thu được các lợi lch kinh tế từ giao dịch này.Doanh thu bán hàng được ghi nhận khi phần lứn những rủi r </w:t>
      </w:r>
      <w:r>
        <w:rPr>
          <w:sz w:val="20"/>
        </w:rPr>
        <w:t xml:space="preserve">và lợi lch về quyền sở hữu hàng hoá đã được chuyền giao cho người mua.Doanh thu không được ghi nhận khi có các </w:t>
      </w:r>
      <w:r>
        <w:rPr>
          <w:sz w:val="20"/>
        </w:rPr>
        <w:t xml:space="preserve">vếu tố không chác chặn mang tính trọng vếu về khả năng thu hồi các khoản tiền bán hàng hoạc có khả năng bị trả lại </w:t>
      </w:r>
      <w:r>
        <w:rPr>
          <w:sz w:val="20"/>
        </w:rPr>
        <w:t xml:space="preserve">Doanh thu hoạt động tài chính </w:t>
      </w:r>
      <w:r>
        <w:rPr>
          <w:sz w:val="20"/>
        </w:rPr>
        <w:t xml:space="preserve">Doanh thu hoạt động tài chính là lãi tiền gửi, lãi chậm thanh toán và lãi đầu tư vùng nguyên liệu. </w:t>
      </w:r>
      <w:r>
        <w:rPr>
          <w:sz w:val="20"/>
        </w:rPr>
        <w:t xml:space="preserve">Lãi tiền gửi: Được ghi nhận trên cơ sở thời gian và lãi suất thưc tế từng kỳ, trừ khi khả năng thu hồi tiền lãi không </w:t>
      </w:r>
      <w:r>
        <w:rPr>
          <w:sz w:val="20"/>
        </w:rPr>
        <w:t xml:space="preserve">chác chăn. </w:t>
      </w:r>
      <w:r>
        <w:rPr>
          <w:sz w:val="20"/>
        </w:rPr>
        <w:t xml:space="preserve">Lãi chậm thanh toán:Được ghi nhận trên cở sở thời gian quá hạn và lãi suất thoa thuận theo từng hợp đồng kinh tế </w:t>
      </w:r>
      <w:r>
        <w:rPr>
          <w:sz w:val="20"/>
        </w:rPr>
        <w:t xml:space="preserve">trừ khi khả năng thu hồi tiền lãi không chác chản </w:t>
      </w:r>
      <w:r>
        <w:rPr>
          <w:sz w:val="20"/>
        </w:rPr>
        <w:t xml:space="preserve">Lãi đầu tư vùng nguyền liệu:Được ghi nhận trên cơ sở thời gian đầu tư và lãi suất thoa thuận theo từng hợp đồng </w:t>
      </w:r>
      <w:r>
        <w:rPr>
          <w:sz w:val="20"/>
        </w:rPr>
        <w:t xml:space="preserve">kinh tế, trừ khi khả năng thu hồi tiền lãi là không chácchán </w:t>
      </w:r>
      <w:r>
        <w:rPr>
          <w:sz w:val="20"/>
        </w:rPr>
        <w:t xml:space="preserve">15.Nguyên táckế toán giá vốn hàng bán </w:t>
      </w:r>
      <w:r>
        <w:rPr>
          <w:sz w:val="20"/>
        </w:rPr>
        <w:t xml:space="preserve">Giá vốn hàng bán được ghi nhận theo nguyên tác phủ hợp với doanh thu </w:t>
      </w:r>
      <w:r>
        <w:rPr>
          <w:sz w:val="20"/>
        </w:rPr>
        <w:t xml:space="preserve">Đế đảm bảo nguyên tác thận trọng, các chi phí vượt trên mnức bình thường của hàng tồn kho được ghi nhận ngay vào </w:t>
      </w:r>
      <w:r>
        <w:rPr>
          <w:sz w:val="20"/>
        </w:rPr>
        <w:t xml:space="preserve">chi phí trong kỳ(sau khi trừ đi các khoản bổi thường,nếu có), gồm: chi phí nguyên vật liệu trưc tiếp tiêu haovượt </w:t>
      </w:r>
      <w:r>
        <w:rPr>
          <w:sz w:val="20"/>
        </w:rPr>
        <w:t xml:space="preserve">mức bình thưởng, chi phí nhân công, chi phí sản xuất chung cổ định không phân bổ vào giá trị sản phầm nhập kho </w:t>
      </w:r>
      <w:r>
        <w:rPr>
          <w:sz w:val="20"/>
        </w:rPr>
        <w:t xml:space="preserve">hàng tồn kho hao hut,mất mát. </w:t>
      </w:r>
      <w:r>
        <w:rPr>
          <w:sz w:val="20"/>
        </w:rPr>
        <w:t xml:space="preserve">Công ty không phát sinh các khoản ghi giảm giá vốn hàng bán trong năm </w:t>
      </w:r>
      <w:r>
        <w:rPr>
          <w:sz w:val="20"/>
        </w:rPr>
        <w:t xml:space="preserve">16. </w:t>
      </w:r>
      <w:r>
        <w:rPr>
          <w:sz w:val="20"/>
        </w:rPr>
        <w:t xml:space="preserve">Nguyên tác kế toán chi phí tài chính. </w:t>
      </w:r>
      <w:r>
        <w:rPr>
          <w:sz w:val="20"/>
        </w:rPr>
        <w:t xml:space="preserve">Chi phí tài chính phản ánh các chi phí hoác các khoản lỗ liên quan đến các hoạt động đầu tư tài chính bao gồm:Chi </w:t>
      </w:r>
      <w:r>
        <w:rPr>
          <w:sz w:val="20"/>
        </w:rPr>
        <w:t xml:space="preserve">phí lãi tiền vay, lãi chậm thanh toán, lỗ chênh lệch tỳ giá hối đoái </w:t>
      </w:r>
      <w:r>
        <w:rPr>
          <w:sz w:val="20"/>
        </w:rPr>
        <w:t xml:space="preserve">Chi phí lãi vay(kế cả số trích trước) của kỳ báo cáo được ghi nhận đầy đủ trong năm. </w:t>
      </w:r>
      <w:r>
        <w:rPr>
          <w:sz w:val="20"/>
        </w:rPr>
        <w:t xml:space="preserve">17.Chi phí bán hàng và chi phí quản lý doanh nghiệp </w:t>
      </w:r>
      <w:r>
        <w:rPr>
          <w:sz w:val="20"/>
        </w:rPr>
        <w:t xml:space="preserve">Chi phí bán hàngiLà các khoản chi phí thưc tế phátsinh tròng quá trình bán sản phầm, hàng hoá, cung cấp dịch vụ </w:t>
      </w:r>
      <w:r>
        <w:rPr>
          <w:sz w:val="20"/>
        </w:rPr>
        <w:t xml:space="preserve">bao gồm các chi phí vận chuyển, chi phí tiềp khách:c </w:t>
      </w:r>
      <w:r>
        <w:rPr>
          <w:sz w:val="20"/>
        </w:rPr>
        <w:t xml:space="preserve">Công ty không phát sinh các khoản ghi giảm chi phí bán hàng trong năm </w:t>
      </w:r>
      <w:r>
        <w:rPr>
          <w:sz w:val="20"/>
        </w:rPr>
        <w:t xml:space="preserve">Chi phí quản lý doanh nghiệp: Là các chi phí quản lý chung, gồm chi phí lương nhân viên bộ phận quản lý doanh </w:t>
      </w:r>
      <w:r>
        <w:rPr>
          <w:sz w:val="20"/>
        </w:rPr>
        <w:t xml:space="preserve">nghiệp(tiền lương,tiền công, các khoản phu cấp, :.)báo hiểm xã hội, bảo hiểm y tế,kinh phí công đoàn, báo hiểnm </w:t>
      </w:r>
      <w:r>
        <w:rPr>
          <w:sz w:val="20"/>
        </w:rPr>
        <w:t xml:space="preserve">thất nghiệp của nhân viền quản lý doanh nghiệp: chi phí vật liệu văn phòng, công cu lao động, khấu hao TSCĐ dùng </w:t>
      </w:r>
      <w:r>
        <w:rPr>
          <w:sz w:val="20"/>
        </w:rPr>
        <w:t xml:space="preserve">cho quản lý doanh nghiệp: tiền thuê đất, thuế mồn bài)dịch vụ mua ngoài(điện, nước,điện thoại) chi phí bảng tiền </w:t>
      </w:r>
      <w:r>
        <w:rPr>
          <w:sz w:val="20"/>
        </w:rPr>
        <w:t xml:space="preserve">khác(tiếp khách,hội nghị khách hàng.). </w:t>
      </w:r>
      <w:r>
        <w:rPr>
          <w:sz w:val="20"/>
        </w:rPr>
        <w:t xml:space="preserve">Công ty không phátsinh các khoản ghi giảm chi phí quản lý doanh nghiệp trong năm </w:t>
      </w:r>
      <w:r>
        <w:rPr>
          <w:sz w:val="20"/>
        </w:rPr>
        <w:t xml:space="preserve">18. </w:t>
      </w:r>
      <w:r>
        <w:rPr>
          <w:sz w:val="20"/>
        </w:rPr>
        <w:t xml:space="preserve">Bên liên quan </w:t>
      </w:r>
      <w:r>
        <w:rPr>
          <w:sz w:val="20"/>
        </w:rPr>
        <w:t xml:space="preserve">Các bên được coi là liên quan nếu mợt bên có khả năng kiểm soát hoạc có ảnh hưởng đáng kế đối với bên kia trong </w:t>
      </w:r>
      <w:r>
        <w:rPr>
          <w:sz w:val="20"/>
        </w:rPr>
        <w:t xml:space="preserve">viêc ra quyết định các chính sách tài chính và hoạt động.Các bên cung được xem là bên liên quan nếu củng chịu su </w:t>
      </w:r>
    </w:p>
    <w:p>
      <w:pPr>
        <w:ind w:firstLine="360"/>
      </w:pPr>
      <w:r>
        <w:rPr>
          <w:sz w:val="20"/>
        </w:rPr>
        <w:t xml:space="preserve">Trong việc xêm xếtmối quan hệ của các bên liên quạn, bản chất của mối quan hệ được chủ trọng nhiều hơn hình th </w:t>
      </w:r>
      <w:r>
        <w:rPr>
          <w:sz w:val="20"/>
        </w:rPr>
        <w:t xml:space="preserve">pháplý. </w:t>
      </w:r>
      <w:r>
        <w:rPr>
          <w:sz w:val="20"/>
        </w:rPr>
        <w:t xml:space="preserve">Giao dịch và số dư với các bên có liên quan trong năm được trình bày ở Thuyếtminh sốVII.2 </w:t>
      </w:r>
    </w:p>
    <w:p>
      <w:pPr>
        <w:ind w:firstLine="360"/>
      </w:pPr>
      <w:r>
        <w:rPr>
          <w:sz w:val="20"/>
        </w:rPr>
        <w:t xml:space="preserve">V. </w:t>
      </w:r>
      <w:r>
        <w:rPr>
          <w:sz w:val="20"/>
        </w:rPr>
        <w:t xml:space="preserve">THÔNG TIN BỔ SUNG CHO CÂCKHOẢN MỤCTRINH BẦY TRONG BẢNG CÂN ĐỐI KẾ TOÁN </w:t>
      </w:r>
    </w:p>
    <w:p>
      <w:pPr>
        <w:sectPr>
          <w:type w:val="continuous"/>
          <w:pgSz w:w="12240" w:h="15840"/>
          <w:pgMar w:top="1440" w:right="1800" w:bottom="1440" w:left="1800" w:header="720" w:footer="720" w:gutter="0"/>
          <w:cols w:space="720" w:num="1"/>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tcPr>
          <w:p>
            <w:r>
              <w:t>Tiền và các khoản tương đương tiền</w:t>
            </w:r>
          </w:p>
        </w:tc>
        <w:tc>
          <w:tcPr>
            <w:tcW w:type="dxa" w:w="2160"/>
          </w:tcPr>
          <w:p>
            <w:r>
              <w:t>Số cuối năm</w:t>
            </w:r>
          </w:p>
        </w:tc>
        <w:tc>
          <w:tcPr>
            <w:tcW w:type="dxa" w:w="2160"/>
          </w:tcPr>
          <w:p>
            <w:r>
              <w:t>Số đầu năm</w:t>
            </w:r>
          </w:p>
        </w:tc>
      </w:tr>
      <w:tr>
        <w:tc>
          <w:tcPr>
            <w:tcW w:type="dxa" w:w="4320"/>
            <w:gridSpan w:val="2"/>
          </w:tcPr>
          <w:p>
            <w:r>
              <w:t>Tiền mãt</w:t>
            </w:r>
          </w:p>
        </w:tc>
        <w:tc>
          <w:tcPr>
            <w:tcW w:type="dxa" w:w="2160"/>
          </w:tcPr>
          <w:p>
            <w:r>
              <w:t>319.911.520</w:t>
            </w:r>
          </w:p>
        </w:tc>
        <w:tc>
          <w:tcPr>
            <w:tcW w:type="dxa" w:w="2160"/>
          </w:tcPr>
          <w:p>
            <w:r>
              <w:t>246.600.698</w:t>
            </w:r>
          </w:p>
        </w:tc>
      </w:tr>
      <w:tr>
        <w:tc>
          <w:tcPr>
            <w:tcW w:type="dxa" w:w="4320"/>
            <w:gridSpan w:val="2"/>
          </w:tcPr>
          <w:p>
            <w:r>
              <w:t>Tiền gửi ngân hàng</w:t>
            </w:r>
          </w:p>
        </w:tc>
        <w:tc>
          <w:tcPr>
            <w:tcW w:type="dxa" w:w="2160"/>
          </w:tcPr>
          <w:p>
            <w:r>
              <w:t>1.733.273.321</w:t>
            </w:r>
          </w:p>
        </w:tc>
        <w:tc>
          <w:tcPr>
            <w:tcW w:type="dxa" w:w="2160"/>
          </w:tcPr>
          <w:p>
            <w:r>
              <w:t>2.525.952.097</w:t>
            </w:r>
          </w:p>
        </w:tc>
      </w:tr>
      <w:tr>
        <w:tc>
          <w:tcPr>
            <w:tcW w:type="dxa" w:w="4320"/>
            <w:gridSpan w:val="2"/>
          </w:tcPr>
          <w:p>
            <w:r>
              <w:t>Cộng</w:t>
            </w:r>
          </w:p>
        </w:tc>
        <w:tc>
          <w:tcPr>
            <w:tcW w:type="dxa" w:w="2160"/>
          </w:tcPr>
          <w:p>
            <w:r>
              <w:t>2.053.184.841</w:t>
            </w:r>
          </w:p>
        </w:tc>
        <w:tc>
          <w:tcPr>
            <w:tcW w:type="dxa" w:w="2160"/>
          </w:tcPr>
          <w:p>
            <w:r>
              <w:t>2.772.552.795</w:t>
            </w:r>
          </w:p>
        </w:tc>
      </w:tr>
      <w:tr>
        <w:tc>
          <w:tcPr>
            <w:tcW w:type="dxa" w:w="8640"/>
            <w:gridSpan w:val="4"/>
          </w:tcPr>
          <w:p>
            <w:r>
              <w:t>Phải thu khách hàng ngắn hạn</w:t>
            </w:r>
          </w:p>
        </w:tc>
      </w:tr>
      <w:tr>
        <w:tc>
          <w:tcPr>
            <w:tcW w:type="dxa" w:w="4320"/>
            <w:gridSpan w:val="2"/>
          </w:tcPr>
          <w:p>
            <w:r>
              <w:t xml:space="preserve"> </w:t>
            </w:r>
          </w:p>
        </w:tc>
        <w:tc>
          <w:tcPr>
            <w:tcW w:type="dxa" w:w="2160"/>
          </w:tcPr>
          <w:p>
            <w:r>
              <w:t>Số cuối năm</w:t>
            </w:r>
          </w:p>
        </w:tc>
        <w:tc>
          <w:tcPr>
            <w:tcW w:type="dxa" w:w="2160"/>
          </w:tcPr>
          <w:p>
            <w:r>
              <w:t>Số đầu năn</w:t>
            </w:r>
          </w:p>
        </w:tc>
      </w:tr>
      <w:tr>
        <w:tc>
          <w:tcPr>
            <w:tcW w:type="dxa" w:w="4320"/>
            <w:gridSpan w:val="2"/>
          </w:tcPr>
          <w:p>
            <w:r>
              <w:t>Phải thu khách hàng từ bến thư ba</w:t>
            </w:r>
          </w:p>
        </w:tc>
        <w:tc>
          <w:tcPr>
            <w:tcW w:type="dxa" w:w="2160"/>
          </w:tcPr>
          <w:p>
            <w:r>
              <w:t>76.371.960.000</w:t>
            </w:r>
          </w:p>
        </w:tc>
        <w:tc>
          <w:tcPr>
            <w:tcW w:type="dxa" w:w="2160"/>
          </w:tcPr>
          <w:p>
            <w:r>
              <w:t>115.284.550.00</w:t>
            </w:r>
          </w:p>
        </w:tc>
      </w:tr>
      <w:tr>
        <w:tc>
          <w:tcPr>
            <w:tcW w:type="dxa" w:w="4320"/>
            <w:gridSpan w:val="2"/>
          </w:tcPr>
          <w:p>
            <w:r>
              <w:t>Công ty TNHH Thái Hàng Hà Tiên</w:t>
            </w:r>
          </w:p>
        </w:tc>
        <w:tc>
          <w:tcPr>
            <w:tcW w:type="dxa" w:w="2160"/>
          </w:tcPr>
          <w:p>
            <w:r>
              <w:t>7.881.460.000</w:t>
            </w:r>
          </w:p>
        </w:tc>
        <w:tc>
          <w:tcPr>
            <w:tcW w:type="dxa" w:w="2160"/>
          </w:tcPr>
          <w:p>
            <w:r>
              <w:t>34.225.000.000</w:t>
            </w:r>
          </w:p>
        </w:tc>
      </w:tr>
      <w:tr>
        <w:tc>
          <w:tcPr>
            <w:tcW w:type="dxa" w:w="4320"/>
            <w:gridSpan w:val="2"/>
          </w:tcPr>
          <w:p>
            <w:r>
              <w:t>CÔng ty TNHH MTVKỳ Quang</w:t>
            </w:r>
          </w:p>
        </w:tc>
        <w:tc>
          <w:tcPr>
            <w:tcW w:type="dxa" w:w="2160"/>
          </w:tcPr>
          <w:p>
            <w:r>
              <w:t>1.200.000.000</w:t>
            </w:r>
          </w:p>
        </w:tc>
        <w:tc>
          <w:tcPr>
            <w:tcW w:type="dxa" w:w="2160"/>
          </w:tcPr>
          <w:p>
            <w:r>
              <w:t>1.520.000.000</w:t>
            </w:r>
          </w:p>
        </w:tc>
      </w:tr>
      <w:tr>
        <w:tc>
          <w:tcPr>
            <w:tcW w:type="dxa" w:w="4320"/>
            <w:gridSpan w:val="2"/>
          </w:tcPr>
          <w:p>
            <w:r>
              <w:t>Công ty TNHH Một Thành Viên Phu An Sài Gòn</w:t>
            </w:r>
          </w:p>
        </w:tc>
        <w:tc>
          <w:tcPr>
            <w:tcW w:type="dxa" w:w="2160"/>
          </w:tcPr>
          <w:p>
            <w:r>
              <w:t>67.290.500.000</w:t>
            </w:r>
          </w:p>
        </w:tc>
        <w:tc>
          <w:tcPr>
            <w:tcW w:type="dxa" w:w="2160"/>
          </w:tcPr>
          <w:p>
            <w:r>
              <w:t>57.235.000.00</w:t>
            </w:r>
          </w:p>
        </w:tc>
      </w:tr>
      <w:tr>
        <w:tc>
          <w:tcPr>
            <w:tcW w:type="dxa" w:w="4320"/>
            <w:gridSpan w:val="2"/>
          </w:tcPr>
          <w:p>
            <w:r>
              <w:t>Công ty Cổ phần Xuất Nhập Khấu Ngủ Cốc</w:t>
            </w:r>
          </w:p>
        </w:tc>
        <w:tc>
          <w:tcPr>
            <w:tcW w:type="dxa" w:w="2160"/>
          </w:tcPr>
          <w:p>
            <w:r>
              <w:t xml:space="preserve"> </w:t>
            </w:r>
          </w:p>
        </w:tc>
        <w:tc>
          <w:tcPr>
            <w:tcW w:type="dxa" w:w="2160"/>
          </w:tcPr>
          <w:p>
            <w:r>
              <w:t>22.300.000.00</w:t>
            </w:r>
          </w:p>
        </w:tc>
      </w:tr>
      <w:tr>
        <w:tc>
          <w:tcPr>
            <w:tcW w:type="dxa" w:w="4320"/>
            <w:gridSpan w:val="2"/>
          </w:tcPr>
          <w:p>
            <w:r>
              <w:t>Các đổi tương khác</w:t>
            </w:r>
          </w:p>
        </w:tc>
        <w:tc>
          <w:tcPr>
            <w:tcW w:type="dxa" w:w="2160"/>
          </w:tcPr>
          <w:p>
            <w:r>
              <w:t xml:space="preserve"> </w:t>
            </w:r>
          </w:p>
        </w:tc>
        <w:tc>
          <w:tcPr>
            <w:tcW w:type="dxa" w:w="2160"/>
          </w:tcPr>
          <w:p>
            <w:r>
              <w:t>4.550.00</w:t>
            </w:r>
          </w:p>
        </w:tc>
      </w:tr>
      <w:tr>
        <w:tc>
          <w:tcPr>
            <w:tcW w:type="dxa" w:w="4320"/>
            <w:gridSpan w:val="2"/>
          </w:tcPr>
          <w:p>
            <w:r>
              <w:t>Phải thu khách hàng từ bến liên quan Chi tiết phải thu khách hàng là bện liên quan được thuyết</w:t>
            </w:r>
          </w:p>
        </w:tc>
        <w:tc>
          <w:tcPr>
            <w:tcW w:type="dxa" w:w="2160"/>
          </w:tcPr>
          <w:p>
            <w:r>
              <w:t>8.154.887.000</w:t>
            </w:r>
          </w:p>
        </w:tc>
        <w:tc>
          <w:tcPr>
            <w:tcW w:type="dxa" w:w="2160"/>
          </w:tcPr>
          <w:p>
            <w:r>
              <w:t>48.875.475.00</w:t>
            </w:r>
          </w:p>
        </w:tc>
      </w:tr>
      <w:tr>
        <w:tc>
          <w:tcPr>
            <w:tcW w:type="dxa" w:w="4320"/>
            <w:gridSpan w:val="2"/>
          </w:tcPr>
          <w:p>
            <w:r>
              <w:t>minh tạiThuyếtminh sốVII.2</w:t>
            </w:r>
          </w:p>
        </w:tc>
        <w:tc>
          <w:tcPr>
            <w:tcW w:type="dxa" w:w="2160"/>
          </w:tcPr>
          <w:p>
            <w:r>
              <w:t xml:space="preserve"> </w:t>
            </w:r>
          </w:p>
        </w:tc>
        <w:tc>
          <w:tcPr>
            <w:tcW w:type="dxa" w:w="2160"/>
          </w:tcPr>
          <w:p>
            <w:r>
              <w:t xml:space="preserve"> </w:t>
            </w:r>
          </w:p>
        </w:tc>
      </w:tr>
      <w:tr>
        <w:tc>
          <w:tcPr>
            <w:tcW w:type="dxa" w:w="4320"/>
            <w:gridSpan w:val="2"/>
          </w:tcPr>
          <w:p>
            <w:r>
              <w:t>Cộng</w:t>
            </w:r>
          </w:p>
        </w:tc>
        <w:tc>
          <w:tcPr>
            <w:tcW w:type="dxa" w:w="2160"/>
          </w:tcPr>
          <w:p>
            <w:r>
              <w:t>84.526.847.000</w:t>
            </w:r>
          </w:p>
        </w:tc>
        <w:tc>
          <w:tcPr>
            <w:tcW w:type="dxa" w:w="2160"/>
          </w:tcPr>
          <w:p>
            <w:r>
              <w:t>164.160.025.00</w:t>
            </w:r>
          </w:p>
        </w:tc>
      </w:tr>
      <w:tr>
        <w:tc>
          <w:tcPr>
            <w:tcW w:type="dxa" w:w="4320"/>
            <w:gridSpan w:val="2"/>
          </w:tcPr>
          <w:p>
            <w:r>
              <w:t>Trả trước cho người bán ngắn hạn</w:t>
            </w:r>
          </w:p>
        </w:tc>
        <w:tc>
          <w:tcPr>
            <w:tcW w:type="dxa" w:w="2160"/>
          </w:tcPr>
          <w:p>
            <w:r>
              <w:t>Số cuối năm</w:t>
            </w:r>
          </w:p>
        </w:tc>
        <w:tc>
          <w:tcPr>
            <w:tcW w:type="dxa" w:w="2160"/>
          </w:tcPr>
          <w:p>
            <w:r>
              <w:t>Số đầu năn</w:t>
            </w:r>
          </w:p>
        </w:tc>
      </w:tr>
      <w:tr>
        <w:tc>
          <w:tcPr>
            <w:tcW w:type="dxa" w:w="4320"/>
            <w:gridSpan w:val="2"/>
          </w:tcPr>
          <w:p>
            <w:r>
              <w:t xml:space="preserve"> </w:t>
            </w:r>
          </w:p>
        </w:tc>
        <w:tc>
          <w:tcPr>
            <w:tcW w:type="dxa" w:w="2160"/>
          </w:tcPr>
          <w:p>
            <w:r>
              <w:t xml:space="preserve"> </w:t>
            </w:r>
          </w:p>
        </w:tc>
        <w:tc>
          <w:tcPr>
            <w:tcW w:type="dxa" w:w="2160"/>
          </w:tcPr>
          <w:p>
            <w:r>
              <w:t>17.771.615.79</w:t>
            </w:r>
          </w:p>
        </w:tc>
      </w:tr>
      <w:tr>
        <w:tc>
          <w:tcPr>
            <w:tcW w:type="dxa" w:w="4320"/>
            <w:gridSpan w:val="2"/>
          </w:tcPr>
          <w:p>
            <w:r>
              <w:t>Trả trước cho người bán là bên thư ba</w:t>
            </w:r>
          </w:p>
        </w:tc>
        <w:tc>
          <w:tcPr>
            <w:tcW w:type="dxa" w:w="2160"/>
          </w:tcPr>
          <w:p>
            <w:r>
              <w:t>17.516.870.768</w:t>
            </w:r>
          </w:p>
        </w:tc>
        <w:tc>
          <w:tcPr>
            <w:tcW w:type="dxa" w:w="2160"/>
          </w:tcPr>
          <w:p>
            <w:r>
              <w:t xml:space="preserve"> </w:t>
            </w:r>
          </w:p>
        </w:tc>
      </w:tr>
      <w:tr>
        <w:tc>
          <w:tcPr>
            <w:tcW w:type="dxa" w:w="4320"/>
            <w:gridSpan w:val="2"/>
          </w:tcPr>
          <w:p>
            <w:r>
              <w:t>Công ty TNHH Một thành viên Phu An Sài Gòn</w:t>
            </w:r>
          </w:p>
        </w:tc>
        <w:tc>
          <w:tcPr>
            <w:tcW w:type="dxa" w:w="2160"/>
          </w:tcPr>
          <w:p>
            <w:r>
              <w:t>1.057.620.605</w:t>
            </w:r>
          </w:p>
        </w:tc>
        <w:tc>
          <w:tcPr>
            <w:tcW w:type="dxa" w:w="2160"/>
          </w:tcPr>
          <w:p>
            <w:r>
              <w:t>4.922.559.66</w:t>
            </w:r>
          </w:p>
        </w:tc>
      </w:tr>
      <w:tr>
        <w:tc>
          <w:tcPr>
            <w:tcW w:type="dxa" w:w="4320"/>
            <w:gridSpan w:val="2"/>
          </w:tcPr>
          <w:p>
            <w:r>
              <w:t>Trả trước đầu tư vùng nguyền liệu</w:t>
            </w:r>
          </w:p>
        </w:tc>
        <w:tc>
          <w:tcPr>
            <w:tcW w:type="dxa" w:w="2160"/>
          </w:tcPr>
          <w:p>
            <w:r>
              <w:t>14.767.562.663</w:t>
            </w:r>
          </w:p>
        </w:tc>
        <w:tc>
          <w:tcPr>
            <w:tcW w:type="dxa" w:w="2160"/>
          </w:tcPr>
          <w:p>
            <w:r>
              <w:t>11.758.407.33</w:t>
            </w:r>
          </w:p>
        </w:tc>
      </w:tr>
      <w:tr>
        <w:tc>
          <w:tcPr>
            <w:tcW w:type="dxa" w:w="4320"/>
            <w:gridSpan w:val="2"/>
          </w:tcPr>
          <w:p>
            <w:r>
              <w:t>Các đổi tượng khác</w:t>
            </w:r>
          </w:p>
        </w:tc>
        <w:tc>
          <w:tcPr>
            <w:tcW w:type="dxa" w:w="2160"/>
          </w:tcPr>
          <w:p>
            <w:r>
              <w:t>1.691.687.500</w:t>
            </w:r>
          </w:p>
        </w:tc>
        <w:tc>
          <w:tcPr>
            <w:tcW w:type="dxa" w:w="2160"/>
          </w:tcPr>
          <w:p>
            <w:r>
              <w:t>1.090.648.80</w:t>
            </w:r>
          </w:p>
        </w:tc>
      </w:tr>
      <w:tr>
        <w:tc>
          <w:tcPr>
            <w:tcW w:type="dxa" w:w="4320"/>
            <w:gridSpan w:val="2"/>
          </w:tcPr>
          <w:p>
            <w:r>
              <w:t>Trả trước cho người bán là bên liên quan</w:t>
            </w:r>
          </w:p>
        </w:tc>
        <w:tc>
          <w:tcPr>
            <w:tcW w:type="dxa" w:w="2160"/>
          </w:tcPr>
          <w:p>
            <w:r>
              <w:t>3.455.756.695</w:t>
            </w:r>
          </w:p>
        </w:tc>
        <w:tc>
          <w:tcPr>
            <w:tcW w:type="dxa" w:w="2160"/>
          </w:tcPr>
          <w:p>
            <w:r>
              <w:t>14.660.682.39</w:t>
            </w:r>
          </w:p>
        </w:tc>
      </w:tr>
      <w:tr>
        <w:tc>
          <w:tcPr>
            <w:tcW w:type="dxa" w:w="4320"/>
            <w:gridSpan w:val="2"/>
          </w:tcPr>
          <w:p>
            <w:r>
              <w:t>Phải trả cho người bán là bên liên quan được thuyết minh tại Thuyếtminh sốVII.2</w:t>
            </w:r>
          </w:p>
        </w:tc>
        <w:tc>
          <w:tcPr>
            <w:tcW w:type="dxa" w:w="2160"/>
          </w:tcPr>
          <w:p>
            <w:r>
              <w:t xml:space="preserve"> </w:t>
            </w:r>
          </w:p>
        </w:tc>
        <w:tc>
          <w:tcPr>
            <w:tcW w:type="dxa" w:w="2160"/>
          </w:tcPr>
          <w:p>
            <w:r>
              <w:t xml:space="preserve"> </w:t>
            </w:r>
          </w:p>
        </w:tc>
      </w:tr>
      <w:tr>
        <w:tc>
          <w:tcPr>
            <w:tcW w:type="dxa" w:w="2160"/>
          </w:tcPr>
          <w:p>
            <w:r>
              <w:t>Cộng</w:t>
            </w:r>
          </w:p>
        </w:tc>
        <w:tc>
          <w:tcPr>
            <w:tcW w:type="dxa" w:w="2160"/>
          </w:tcPr>
          <w:p>
            <w:r>
              <w:t xml:space="preserve"> </w:t>
            </w:r>
          </w:p>
        </w:tc>
        <w:tc>
          <w:tcPr>
            <w:tcW w:type="dxa" w:w="2160"/>
          </w:tcPr>
          <w:p>
            <w:r>
              <w:t>20.972.627.463</w:t>
            </w:r>
          </w:p>
        </w:tc>
        <w:tc>
          <w:tcPr>
            <w:tcW w:type="dxa" w:w="2160"/>
          </w:tcPr>
          <w:p>
            <w:r>
              <w:t>32.432.298.18</w:t>
            </w:r>
          </w:p>
        </w:tc>
      </w:tr>
      <w:tr>
        <w:tc>
          <w:tcPr>
            <w:tcW w:type="dxa" w:w="4320"/>
            <w:gridSpan w:val="2"/>
          </w:tcPr>
          <w:p>
            <w:r>
              <w:t>Phải thu về cho vay ngắn hạn</w:t>
            </w:r>
          </w:p>
        </w:tc>
        <w:tc>
          <w:tcPr>
            <w:tcW w:type="dxa" w:w="2160"/>
          </w:tcPr>
          <w:p>
            <w:r>
              <w:t xml:space="preserve"> </w:t>
            </w:r>
          </w:p>
        </w:tc>
        <w:tc>
          <w:tcPr>
            <w:tcW w:type="dxa" w:w="2160"/>
          </w:tcPr>
          <w:p>
            <w:r>
              <w:t xml:space="preserve"> </w:t>
            </w:r>
          </w:p>
        </w:tc>
      </w:tr>
      <w:tr>
        <w:tc>
          <w:tcPr>
            <w:tcW w:type="dxa" w:w="4320"/>
            <w:gridSpan w:val="2"/>
          </w:tcPr>
          <w:p>
            <w:r>
              <w:t xml:space="preserve"> </w:t>
            </w:r>
          </w:p>
        </w:tc>
        <w:tc>
          <w:tcPr>
            <w:tcW w:type="dxa" w:w="2160"/>
          </w:tcPr>
          <w:p>
            <w:r>
              <w:t>Số cuối năm</w:t>
            </w:r>
          </w:p>
        </w:tc>
        <w:tc>
          <w:tcPr>
            <w:tcW w:type="dxa" w:w="2160"/>
          </w:tcPr>
          <w:p>
            <w:r>
              <w:t>Số đầu nă 3.140.000.00</w:t>
            </w:r>
          </w:p>
        </w:tc>
      </w:tr>
      <w:tr>
        <w:tc>
          <w:tcPr>
            <w:tcW w:type="dxa" w:w="4320"/>
            <w:gridSpan w:val="2"/>
          </w:tcPr>
          <w:p>
            <w:r>
              <w:t>Phải thu về cho vay tư bên thư ba</w:t>
            </w:r>
          </w:p>
        </w:tc>
        <w:tc>
          <w:tcPr>
            <w:tcW w:type="dxa" w:w="2160"/>
          </w:tcPr>
          <w:p>
            <w:r>
              <w:t>3.140.000.000</w:t>
            </w:r>
          </w:p>
        </w:tc>
        <w:tc>
          <w:tcPr>
            <w:tcW w:type="dxa" w:w="2160"/>
          </w:tcPr>
          <w:p>
            <w:r>
              <w:t>500.000.00</w:t>
            </w:r>
          </w:p>
        </w:tc>
      </w:tr>
      <w:tr>
        <w:tc>
          <w:tcPr>
            <w:tcW w:type="dxa" w:w="4320"/>
            <w:gridSpan w:val="2"/>
          </w:tcPr>
          <w:p>
            <w:r>
              <w:t>Công ty Cổ phần Chế biền thưc phầm Xuất khấu Kiên Giang</w:t>
            </w:r>
          </w:p>
        </w:tc>
        <w:tc>
          <w:tcPr>
            <w:tcW w:type="dxa" w:w="2160"/>
          </w:tcPr>
          <w:p>
            <w:r>
              <w:t>500.000.000 450.000.000</w:t>
            </w:r>
          </w:p>
        </w:tc>
        <w:tc>
          <w:tcPr>
            <w:tcW w:type="dxa" w:w="2160"/>
          </w:tcPr>
          <w:p>
            <w:r>
              <w:t>450.000.00</w:t>
            </w:r>
          </w:p>
        </w:tc>
      </w:tr>
      <w:tr>
        <w:tc>
          <w:tcPr>
            <w:tcW w:type="dxa" w:w="4320"/>
            <w:gridSpan w:val="2"/>
          </w:tcPr>
          <w:p>
            <w:r>
              <w:t>Công ty Cổ phần Xây dựng Thủy lợi Kiên Giang</w:t>
            </w:r>
          </w:p>
        </w:tc>
        <w:tc>
          <w:tcPr>
            <w:tcW w:type="dxa" w:w="2160"/>
          </w:tcPr>
          <w:p>
            <w:r>
              <w:t>190.000.000</w:t>
            </w:r>
          </w:p>
        </w:tc>
        <w:tc>
          <w:tcPr>
            <w:tcW w:type="dxa" w:w="2160"/>
          </w:tcPr>
          <w:p>
            <w:r>
              <w:t>190.000.00</w:t>
            </w:r>
          </w:p>
        </w:tc>
      </w:tr>
      <w:tr>
        <w:tc>
          <w:tcPr>
            <w:tcW w:type="dxa" w:w="4320"/>
            <w:gridSpan w:val="2"/>
          </w:tcPr>
          <w:p>
            <w:r>
              <w:t>Công ty Cổ phần Bác Trung BO Công ty Cổ phần Nhưa Trương Thỉnh</w:t>
            </w:r>
          </w:p>
        </w:tc>
        <w:tc>
          <w:tcPr>
            <w:tcW w:type="dxa" w:w="2160"/>
          </w:tcPr>
          <w:p>
            <w:r>
              <w:t>2.000.000.000</w:t>
            </w:r>
          </w:p>
        </w:tc>
        <w:tc>
          <w:tcPr>
            <w:tcW w:type="dxa" w:w="2160"/>
          </w:tcPr>
          <w:p>
            <w:r>
              <w:t>2.000.000.00</w:t>
            </w:r>
          </w:p>
        </w:tc>
      </w:tr>
      <w:tr>
        <w:tc>
          <w:tcPr>
            <w:tcW w:type="dxa" w:w="4320"/>
            <w:gridSpan w:val="2"/>
          </w:tcPr>
          <w:p>
            <w:r>
              <w:t>Phải thu về cho vay từ bên liên quan</w:t>
            </w:r>
          </w:p>
        </w:tc>
        <w:tc>
          <w:tcPr>
            <w:tcW w:type="dxa" w:w="2160"/>
          </w:tcPr>
          <w:p>
            <w:r>
              <w:t xml:space="preserve"> </w:t>
            </w:r>
          </w:p>
        </w:tc>
        <w:tc>
          <w:tcPr>
            <w:tcW w:type="dxa" w:w="2160"/>
          </w:tcPr>
          <w:p>
            <w:r>
              <w:t xml:space="preserve"> </w:t>
            </w:r>
          </w:p>
        </w:tc>
      </w:tr>
      <w:tr>
        <w:tc>
          <w:tcPr>
            <w:tcW w:type="dxa" w:w="4320"/>
            <w:gridSpan w:val="2"/>
          </w:tcPr>
          <w:p>
            <w:r>
              <w:t xml:space="preserve"> </w:t>
            </w:r>
          </w:p>
        </w:tc>
        <w:tc>
          <w:tcPr>
            <w:tcW w:type="dxa" w:w="2160"/>
          </w:tcPr>
          <w:p>
            <w:r>
              <w:t>3.140.000.000</w:t>
            </w:r>
          </w:p>
        </w:tc>
        <w:tc>
          <w:tcPr>
            <w:tcW w:type="dxa" w:w="2160"/>
          </w:tcPr>
          <w:p>
            <w:r>
              <w:t>3.140.000.00</w:t>
            </w:r>
          </w:p>
        </w:tc>
      </w:tr>
      <w:tr>
        <w:tc>
          <w:tcPr>
            <w:tcW w:type="dxa" w:w="4320"/>
            <w:gridSpan w:val="2"/>
          </w:tcPr>
          <w:p>
            <w:r>
              <w:t>Cộng</w:t>
            </w:r>
          </w:p>
        </w:tc>
        <w:tc>
          <w:tcPr>
            <w:tcW w:type="dxa" w:w="2160"/>
          </w:tcPr>
          <w:p>
            <w:r>
              <w:t xml:space="preserve"> </w:t>
            </w:r>
          </w:p>
        </w:tc>
        <w:tc>
          <w:tcPr>
            <w:tcW w:type="dxa" w:w="2160"/>
          </w:tcPr>
          <w:p>
            <w:r>
              <w:t xml:space="preserve"> </w:t>
            </w:r>
          </w:p>
        </w:tc>
      </w:tr>
    </w:tbl>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Phải thu khác ngắn hạn</w:t>
            </w:r>
          </w:p>
        </w:tc>
        <w:tc>
          <w:tcPr>
            <w:tcW w:type="dxa" w:w="3456"/>
            <w:gridSpan w:val="2"/>
          </w:tcPr>
          <w:p>
            <w:r>
              <w:t>44 Số cuối năm</w:t>
            </w:r>
          </w:p>
        </w:tc>
        <w:tc>
          <w:tcPr>
            <w:tcW w:type="dxa" w:w="3456"/>
            <w:gridSpan w:val="2"/>
          </w:tcPr>
          <w:p>
            <w:r>
              <w:t>Số đầu năm</w:t>
            </w:r>
          </w:p>
        </w:tc>
      </w:tr>
      <w:tr>
        <w:tc>
          <w:tcPr>
            <w:tcW w:type="dxa" w:w="1728"/>
          </w:tcPr>
          <w:p>
            <w:r>
              <w:t xml:space="preserve"> </w:t>
            </w:r>
          </w:p>
        </w:tc>
        <w:tc>
          <w:tcPr>
            <w:tcW w:type="dxa" w:w="1728"/>
          </w:tcPr>
          <w:p>
            <w:r>
              <w:t>Giá trị</w:t>
            </w:r>
          </w:p>
        </w:tc>
        <w:tc>
          <w:tcPr>
            <w:tcW w:type="dxa" w:w="1728"/>
          </w:tcPr>
          <w:p>
            <w:r>
              <w:t>Dự phòng</w:t>
            </w:r>
          </w:p>
        </w:tc>
        <w:tc>
          <w:tcPr>
            <w:tcW w:type="dxa" w:w="1728"/>
          </w:tcPr>
          <w:p>
            <w:r>
              <w:t>Giá trị</w:t>
            </w:r>
          </w:p>
        </w:tc>
        <w:tc>
          <w:tcPr>
            <w:tcW w:type="dxa" w:w="1728"/>
          </w:tcPr>
          <w:p>
            <w:r>
              <w:t>Dự phòng</w:t>
            </w:r>
          </w:p>
        </w:tc>
      </w:tr>
      <w:tr>
        <w:tc>
          <w:tcPr>
            <w:tcW w:type="dxa" w:w="1728"/>
          </w:tcPr>
          <w:p>
            <w:r>
              <w:t>Phải thu khác là bên thư ba</w:t>
            </w:r>
          </w:p>
        </w:tc>
        <w:tc>
          <w:tcPr>
            <w:tcW w:type="dxa" w:w="1728"/>
          </w:tcPr>
          <w:p>
            <w:r>
              <w:t>2.395.684.086</w:t>
            </w:r>
          </w:p>
        </w:tc>
        <w:tc>
          <w:tcPr>
            <w:tcW w:type="dxa" w:w="1728"/>
          </w:tcPr>
          <w:p>
            <w:r>
              <w:t>(429.449.713)</w:t>
            </w:r>
          </w:p>
        </w:tc>
        <w:tc>
          <w:tcPr>
            <w:tcW w:type="dxa" w:w="1728"/>
          </w:tcPr>
          <w:p>
            <w:r>
              <w:t>1.156.329.781</w:t>
            </w:r>
          </w:p>
        </w:tc>
        <w:tc>
          <w:tcPr>
            <w:tcW w:type="dxa" w:w="1728"/>
          </w:tcPr>
          <w:p>
            <w:r>
              <w:t>(429.449.713)</w:t>
            </w:r>
          </w:p>
        </w:tc>
      </w:tr>
      <w:tr>
        <w:tc>
          <w:tcPr>
            <w:tcW w:type="dxa" w:w="1728"/>
          </w:tcPr>
          <w:p>
            <w:r>
              <w:t>Tạm tíng</w:t>
            </w:r>
          </w:p>
        </w:tc>
        <w:tc>
          <w:tcPr>
            <w:tcW w:type="dxa" w:w="1728"/>
          </w:tcPr>
          <w:p>
            <w:r>
              <w:t>111.650.000</w:t>
            </w:r>
          </w:p>
        </w:tc>
        <w:tc>
          <w:tcPr>
            <w:tcW w:type="dxa" w:w="1728"/>
          </w:tcPr>
          <w:p>
            <w:r>
              <w:t xml:space="preserve"> </w:t>
            </w:r>
          </w:p>
        </w:tc>
        <w:tc>
          <w:tcPr>
            <w:tcW w:type="dxa" w:w="1728"/>
          </w:tcPr>
          <w:p>
            <w:r>
              <w:t>31.025.794</w:t>
            </w:r>
          </w:p>
        </w:tc>
        <w:tc>
          <w:tcPr>
            <w:tcW w:type="dxa" w:w="1728"/>
          </w:tcPr>
          <w:p>
            <w:r>
              <w:t xml:space="preserve"> </w:t>
            </w:r>
          </w:p>
        </w:tc>
      </w:tr>
      <w:tr>
        <w:tc>
          <w:tcPr>
            <w:tcW w:type="dxa" w:w="1728"/>
          </w:tcPr>
          <w:p>
            <w:r>
              <w:t>Phải thu lãi đầu tư vùng nguyên liêu</w:t>
            </w:r>
          </w:p>
        </w:tc>
        <w:tc>
          <w:tcPr>
            <w:tcW w:type="dxa" w:w="1728"/>
          </w:tcPr>
          <w:p>
            <w:r>
              <w:t>23.165.369</w:t>
            </w:r>
          </w:p>
        </w:tc>
        <w:tc>
          <w:tcPr>
            <w:tcW w:type="dxa" w:w="1728"/>
          </w:tcPr>
          <w:p>
            <w:r>
              <w:t xml:space="preserve"> </w:t>
            </w:r>
          </w:p>
        </w:tc>
        <w:tc>
          <w:tcPr>
            <w:tcW w:type="dxa" w:w="1728"/>
          </w:tcPr>
          <w:p>
            <w:r>
              <w:t>273.316.631</w:t>
            </w:r>
          </w:p>
        </w:tc>
        <w:tc>
          <w:tcPr>
            <w:tcW w:type="dxa" w:w="1728"/>
          </w:tcPr>
          <w:p>
            <w:r>
              <w:t xml:space="preserve"> </w:t>
            </w:r>
          </w:p>
        </w:tc>
      </w:tr>
      <w:tr>
        <w:tc>
          <w:tcPr>
            <w:tcW w:type="dxa" w:w="1728"/>
          </w:tcPr>
          <w:p>
            <w:r>
              <w:t>Phải thu khác</w:t>
            </w:r>
          </w:p>
        </w:tc>
        <w:tc>
          <w:tcPr>
            <w:tcW w:type="dxa" w:w="1728"/>
          </w:tcPr>
          <w:p>
            <w:r>
              <w:t>2.260.868.717</w:t>
            </w:r>
          </w:p>
        </w:tc>
        <w:tc>
          <w:tcPr>
            <w:tcW w:type="dxa" w:w="1728"/>
          </w:tcPr>
          <w:p>
            <w:r>
              <w:t>(429.449.713)</w:t>
            </w:r>
          </w:p>
        </w:tc>
        <w:tc>
          <w:tcPr>
            <w:tcW w:type="dxa" w:w="1728"/>
          </w:tcPr>
          <w:p>
            <w:r>
              <w:t>851.987.356</w:t>
            </w:r>
          </w:p>
        </w:tc>
        <w:tc>
          <w:tcPr>
            <w:tcW w:type="dxa" w:w="1728"/>
          </w:tcPr>
          <w:p>
            <w:r>
              <w:t>(429.449.713)</w:t>
            </w:r>
          </w:p>
        </w:tc>
      </w:tr>
      <w:tr>
        <w:tc>
          <w:tcPr>
            <w:tcW w:type="dxa" w:w="1728"/>
          </w:tcPr>
          <w:p>
            <w:r>
              <w:t>-Công ty TNHH Thái Hàng Hà Tiên</w:t>
            </w:r>
          </w:p>
        </w:tc>
        <w:tc>
          <w:tcPr>
            <w:tcW w:type="dxa" w:w="1728"/>
          </w:tcPr>
          <w:p>
            <w:r>
              <w:t>49.879.925</w:t>
            </w:r>
          </w:p>
        </w:tc>
        <w:tc>
          <w:tcPr>
            <w:tcW w:type="dxa" w:w="1728"/>
          </w:tcPr>
          <w:p>
            <w:r>
              <w:t xml:space="preserve"> </w:t>
            </w:r>
          </w:p>
        </w:tc>
        <w:tc>
          <w:tcPr>
            <w:tcW w:type="dxa" w:w="1728"/>
          </w:tcPr>
          <w:p>
            <w:r>
              <w:t>225.041.095</w:t>
            </w:r>
          </w:p>
        </w:tc>
        <w:tc>
          <w:tcPr>
            <w:tcW w:type="dxa" w:w="1728"/>
          </w:tcPr>
          <w:p>
            <w:r>
              <w:t xml:space="preserve"> </w:t>
            </w:r>
          </w:p>
        </w:tc>
      </w:tr>
      <w:tr>
        <w:tc>
          <w:tcPr>
            <w:tcW w:type="dxa" w:w="1728"/>
          </w:tcPr>
          <w:p>
            <w:r>
              <w:t>-Công ty Cổ phàn Chế biển thưc phầm Kuất Khấu Kiên Giang</w:t>
            </w:r>
          </w:p>
        </w:tc>
        <w:tc>
          <w:tcPr>
            <w:tcW w:type="dxa" w:w="1728"/>
          </w:tcPr>
          <w:p>
            <w:r>
              <w:t>235.069.436</w:t>
            </w:r>
          </w:p>
        </w:tc>
        <w:tc>
          <w:tcPr>
            <w:tcW w:type="dxa" w:w="1728"/>
          </w:tcPr>
          <w:p>
            <w:r>
              <w:t>(235.069.436)</w:t>
            </w:r>
          </w:p>
        </w:tc>
        <w:tc>
          <w:tcPr>
            <w:tcW w:type="dxa" w:w="1728"/>
          </w:tcPr>
          <w:p>
            <w:r>
              <w:t>235.069.436</w:t>
            </w:r>
          </w:p>
        </w:tc>
        <w:tc>
          <w:tcPr>
            <w:tcW w:type="dxa" w:w="1728"/>
          </w:tcPr>
          <w:p>
            <w:r>
              <w:t>(235.069.436)</w:t>
            </w:r>
          </w:p>
        </w:tc>
      </w:tr>
      <w:tr>
        <w:tc>
          <w:tcPr>
            <w:tcW w:type="dxa" w:w="1728"/>
          </w:tcPr>
          <w:p>
            <w:r>
              <w:t>-Công ty Cổ phàn Xây dựng giao thông Thùy lợi Kiên Giang</w:t>
            </w:r>
          </w:p>
        </w:tc>
        <w:tc>
          <w:tcPr>
            <w:tcW w:type="dxa" w:w="1728"/>
          </w:tcPr>
          <w:p>
            <w:r>
              <w:t>189.512.499</w:t>
            </w:r>
          </w:p>
        </w:tc>
        <w:tc>
          <w:tcPr>
            <w:tcW w:type="dxa" w:w="1728"/>
          </w:tcPr>
          <w:p>
            <w:r>
              <w:t>(189.512.499)</w:t>
            </w:r>
          </w:p>
        </w:tc>
        <w:tc>
          <w:tcPr>
            <w:tcW w:type="dxa" w:w="1728"/>
          </w:tcPr>
          <w:p>
            <w:r>
              <w:t>189.512.499</w:t>
            </w:r>
          </w:p>
        </w:tc>
        <w:tc>
          <w:tcPr>
            <w:tcW w:type="dxa" w:w="1728"/>
          </w:tcPr>
          <w:p>
            <w:r>
              <w:t>(189.512.499</w:t>
            </w:r>
          </w:p>
        </w:tc>
      </w:tr>
      <w:tr>
        <w:tc>
          <w:tcPr>
            <w:tcW w:type="dxa" w:w="1728"/>
          </w:tcPr>
          <w:p>
            <w:r>
              <w:t>-Công ty TNHH Một thành viên Phu An Sài Gòn</w:t>
            </w:r>
          </w:p>
        </w:tc>
        <w:tc>
          <w:tcPr>
            <w:tcW w:type="dxa" w:w="1728"/>
          </w:tcPr>
          <w:p>
            <w:r>
              <w:t>1.323.508.471</w:t>
            </w:r>
          </w:p>
        </w:tc>
        <w:tc>
          <w:tcPr>
            <w:tcW w:type="dxa" w:w="1728"/>
          </w:tcPr>
          <w:p>
            <w:r>
              <w:t xml:space="preserve"> </w:t>
            </w:r>
          </w:p>
        </w:tc>
        <w:tc>
          <w:tcPr>
            <w:tcW w:type="dxa" w:w="1728"/>
          </w:tcPr>
          <w:p>
            <w:r>
              <w:t>187.719.452</w:t>
            </w:r>
          </w:p>
        </w:tc>
        <w:tc>
          <w:tcPr>
            <w:tcW w:type="dxa" w:w="1728"/>
          </w:tcPr>
          <w:p>
            <w:r>
              <w:t xml:space="preserve"> </w:t>
            </w:r>
          </w:p>
        </w:tc>
      </w:tr>
      <w:tr>
        <w:tc>
          <w:tcPr>
            <w:tcW w:type="dxa" w:w="1728"/>
          </w:tcPr>
          <w:p>
            <w:r>
              <w:t>-Các đổi tương khác</w:t>
            </w:r>
          </w:p>
        </w:tc>
        <w:tc>
          <w:tcPr>
            <w:tcW w:type="dxa" w:w="1728"/>
          </w:tcPr>
          <w:p>
            <w:r>
              <w:t>462.898.386</w:t>
            </w:r>
          </w:p>
        </w:tc>
        <w:tc>
          <w:tcPr>
            <w:tcW w:type="dxa" w:w="1728"/>
          </w:tcPr>
          <w:p>
            <w:r>
              <w:t>(4.867.778)</w:t>
            </w:r>
          </w:p>
        </w:tc>
        <w:tc>
          <w:tcPr>
            <w:tcW w:type="dxa" w:w="1728"/>
          </w:tcPr>
          <w:p>
            <w:r>
              <w:t>14.644.874</w:t>
            </w:r>
          </w:p>
        </w:tc>
        <w:tc>
          <w:tcPr>
            <w:tcW w:type="dxa" w:w="1728"/>
          </w:tcPr>
          <w:p>
            <w:r>
              <w:t>(4.867.778</w:t>
            </w:r>
          </w:p>
        </w:tc>
      </w:tr>
      <w:tr>
        <w:tc>
          <w:tcPr>
            <w:tcW w:type="dxa" w:w="1728"/>
          </w:tcPr>
          <w:p>
            <w:r>
              <w:t>Phải thu khác là bên liên quan Phải thu khác là bến liên quan được</w:t>
            </w:r>
          </w:p>
        </w:tc>
        <w:tc>
          <w:tcPr>
            <w:tcW w:type="dxa" w:w="1728"/>
          </w:tcPr>
          <w:p>
            <w:r>
              <w:t>448.272.384</w:t>
            </w:r>
          </w:p>
        </w:tc>
        <w:tc>
          <w:tcPr>
            <w:tcW w:type="dxa" w:w="1728"/>
          </w:tcPr>
          <w:p>
            <w:r>
              <w:t xml:space="preserve"> </w:t>
            </w:r>
          </w:p>
        </w:tc>
        <w:tc>
          <w:tcPr>
            <w:tcW w:type="dxa" w:w="1728"/>
          </w:tcPr>
          <w:p>
            <w:r>
              <w:t>4.005.300.493</w:t>
            </w:r>
          </w:p>
        </w:tc>
        <w:tc>
          <w:tcPr>
            <w:tcW w:type="dxa" w:w="1728"/>
          </w:tcPr>
          <w:p>
            <w:r>
              <w:t xml:space="preserve"> </w:t>
            </w:r>
          </w:p>
        </w:tc>
      </w:tr>
      <w:tr>
        <w:tc>
          <w:tcPr>
            <w:tcW w:type="dxa" w:w="1728"/>
          </w:tcPr>
          <w:p>
            <w:r>
              <w:t>thuyết minh tạiThuyếtminh số VII.2 Cộng</w:t>
            </w:r>
          </w:p>
        </w:tc>
        <w:tc>
          <w:tcPr>
            <w:tcW w:type="dxa" w:w="1728"/>
          </w:tcPr>
          <w:p>
            <w:r>
              <w:t>2.843.956.470</w:t>
            </w:r>
          </w:p>
        </w:tc>
        <w:tc>
          <w:tcPr>
            <w:tcW w:type="dxa" w:w="1728"/>
          </w:tcPr>
          <w:p>
            <w:r>
              <w:t>(429.449.713)</w:t>
            </w:r>
          </w:p>
        </w:tc>
        <w:tc>
          <w:tcPr>
            <w:tcW w:type="dxa" w:w="1728"/>
          </w:tcPr>
          <w:p>
            <w:r>
              <w:t>5.161.630.274</w:t>
            </w:r>
          </w:p>
        </w:tc>
        <w:tc>
          <w:tcPr>
            <w:tcW w:type="dxa" w:w="1728"/>
          </w:tcPr>
          <w:p>
            <w:r>
              <w:t>(429.449.713</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5. </w:t>
      </w:r>
      <w:r>
        <w:rPr>
          <w:sz w:val="20"/>
        </w:rPr>
        <w:t xml:space="preserve">Phải thu khác ngắn hại </w:t>
      </w:r>
    </w:p>
    <w:p>
      <w:pPr>
        <w:ind w:firstLine="360"/>
      </w:pPr>
      <w:r>
        <w:rPr>
          <w:sz w:val="20"/>
        </w:rPr>
        <w:t xml:space="preserve">0 </w:t>
      </w:r>
      <w:r>
        <w:rPr>
          <w:sz w:val="20"/>
        </w:rPr>
        <w:t xml:space="preserve">Nợ xấu </w:t>
      </w:r>
      <w:r>
        <w:rPr>
          <w:sz w:val="20"/>
        </w:rPr>
        <w:t xml:space="preserve">6.1 </w:t>
      </w:r>
      <w:r>
        <w:rPr>
          <w:sz w:val="20"/>
        </w:rPr>
        <w:t xml:space="preserve">Các khoản phải thu quá hạn thanh toán, hoạc chưa quá hạn nhưng khó có khả năng thu hối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3456"/>
            <w:gridSpan w:val="2"/>
          </w:tcPr>
          <w:p>
            <w:r>
              <w:t>Số cuối năm</w:t>
            </w:r>
          </w:p>
        </w:tc>
        <w:tc>
          <w:tcPr>
            <w:tcW w:type="dxa" w:w="3456"/>
            <w:gridSpan w:val="2"/>
          </w:tcPr>
          <w:p>
            <w:r>
              <w:t>Số đầu năm Giá trị có thế</w:t>
            </w:r>
          </w:p>
        </w:tc>
      </w:tr>
      <w:tr>
        <w:tc>
          <w:tcPr>
            <w:tcW w:type="dxa" w:w="1728"/>
          </w:tcPr>
          <w:p>
            <w:r>
              <w:t>Giá trị</w:t>
            </w:r>
          </w:p>
        </w:tc>
        <w:tc>
          <w:tcPr>
            <w:tcW w:type="dxa" w:w="1728"/>
          </w:tcPr>
          <w:p>
            <w:r>
              <w:t>Giá trị có thế</w:t>
            </w:r>
          </w:p>
        </w:tc>
        <w:tc>
          <w:tcPr>
            <w:tcW w:type="dxa" w:w="1728"/>
          </w:tcPr>
          <w:p>
            <w:r>
              <w:t>thu hồi</w:t>
            </w:r>
          </w:p>
        </w:tc>
        <w:tc>
          <w:tcPr>
            <w:tcW w:type="dxa" w:w="1728"/>
          </w:tcPr>
          <w:p>
            <w:r>
              <w:t>Giá trị</w:t>
            </w:r>
          </w:p>
        </w:tc>
        <w:tc>
          <w:tcPr>
            <w:tcW w:type="dxa" w:w="1728"/>
          </w:tcPr>
          <w:p>
            <w:r>
              <w:t>thu hồi</w:t>
            </w:r>
          </w:p>
        </w:tc>
      </w:tr>
      <w:tr>
        <w:tc>
          <w:tcPr>
            <w:tcW w:type="dxa" w:w="1728"/>
          </w:tcPr>
          <w:p>
            <w:r>
              <w:t>Phải thu về cho vay ngắn hạn</w:t>
            </w:r>
          </w:p>
        </w:tc>
        <w:tc>
          <w:tcPr>
            <w:tcW w:type="dxa" w:w="1728"/>
          </w:tcPr>
          <w:p>
            <w:r>
              <w:t>3.140.000.000</w:t>
            </w:r>
          </w:p>
        </w:tc>
        <w:tc>
          <w:tcPr>
            <w:tcW w:type="dxa" w:w="1728"/>
          </w:tcPr>
          <w:p>
            <w:r>
              <w:t>-</w:t>
            </w:r>
          </w:p>
        </w:tc>
        <w:tc>
          <w:tcPr>
            <w:tcW w:type="dxa" w:w="1728"/>
          </w:tcPr>
          <w:p>
            <w:r>
              <w:t>3.140.000.000</w:t>
            </w:r>
          </w:p>
        </w:tc>
        <w:tc>
          <w:tcPr>
            <w:tcW w:type="dxa" w:w="1728"/>
          </w:tcPr>
          <w:p>
            <w:r>
              <w:t xml:space="preserve"> </w:t>
            </w:r>
          </w:p>
        </w:tc>
      </w:tr>
      <w:tr>
        <w:tc>
          <w:tcPr>
            <w:tcW w:type="dxa" w:w="1728"/>
          </w:tcPr>
          <w:p>
            <w:r>
              <w:t>Công ty Cổ phần Chế biến thưc phầm</w:t>
            </w:r>
          </w:p>
        </w:tc>
        <w:tc>
          <w:tcPr>
            <w:tcW w:type="dxa" w:w="1728"/>
          </w:tcPr>
          <w:p>
            <w:r>
              <w:t>500.000.000</w:t>
            </w:r>
          </w:p>
        </w:tc>
        <w:tc>
          <w:tcPr>
            <w:tcW w:type="dxa" w:w="1728"/>
          </w:tcPr>
          <w:p>
            <w:r>
              <w:t xml:space="preserve"> </w:t>
            </w:r>
          </w:p>
        </w:tc>
        <w:tc>
          <w:tcPr>
            <w:tcW w:type="dxa" w:w="1728"/>
          </w:tcPr>
          <w:p>
            <w:r>
              <w:t>500.000.000</w:t>
            </w:r>
          </w:p>
        </w:tc>
        <w:tc>
          <w:tcPr>
            <w:tcW w:type="dxa" w:w="1728"/>
          </w:tcPr>
          <w:p>
            <w:r>
              <w:t xml:space="preserve"> </w:t>
            </w:r>
          </w:p>
        </w:tc>
      </w:tr>
      <w:tr>
        <w:tc>
          <w:tcPr>
            <w:tcW w:type="dxa" w:w="1728"/>
          </w:tcPr>
          <w:p>
            <w:r>
              <w:t>Kuất khấu Kiên Giang Công ty Cổ phần Xây dựng Thủy lợi</w:t>
            </w:r>
          </w:p>
        </w:tc>
        <w:tc>
          <w:tcPr>
            <w:tcW w:type="dxa" w:w="1728"/>
          </w:tcPr>
          <w:p>
            <w:r>
              <w:t>450.000.000</w:t>
            </w:r>
          </w:p>
        </w:tc>
        <w:tc>
          <w:tcPr>
            <w:tcW w:type="dxa" w:w="1728"/>
          </w:tcPr>
          <w:p>
            <w:r>
              <w:t xml:space="preserve"> </w:t>
            </w:r>
          </w:p>
        </w:tc>
        <w:tc>
          <w:tcPr>
            <w:tcW w:type="dxa" w:w="1728"/>
          </w:tcPr>
          <w:p>
            <w:r>
              <w:t>450.000.000</w:t>
            </w:r>
          </w:p>
        </w:tc>
        <w:tc>
          <w:tcPr>
            <w:tcW w:type="dxa" w:w="1728"/>
          </w:tcPr>
          <w:p>
            <w:r>
              <w:t xml:space="preserve"> </w:t>
            </w:r>
          </w:p>
        </w:tc>
      </w:tr>
      <w:tr>
        <w:tc>
          <w:tcPr>
            <w:tcW w:type="dxa" w:w="1728"/>
          </w:tcPr>
          <w:p>
            <w:r>
              <w:t>Kiên Giang Công ty Cổ phần Bác Trung BO</w:t>
            </w:r>
          </w:p>
        </w:tc>
        <w:tc>
          <w:tcPr>
            <w:tcW w:type="dxa" w:w="1728"/>
          </w:tcPr>
          <w:p>
            <w:r>
              <w:t>190.000.000</w:t>
            </w:r>
          </w:p>
        </w:tc>
        <w:tc>
          <w:tcPr>
            <w:tcW w:type="dxa" w:w="1728"/>
          </w:tcPr>
          <w:p>
            <w:r>
              <w:t xml:space="preserve"> </w:t>
            </w:r>
          </w:p>
        </w:tc>
        <w:tc>
          <w:tcPr>
            <w:tcW w:type="dxa" w:w="1728"/>
          </w:tcPr>
          <w:p>
            <w:r>
              <w:t>190.000.000</w:t>
            </w:r>
          </w:p>
        </w:tc>
        <w:tc>
          <w:tcPr>
            <w:tcW w:type="dxa" w:w="1728"/>
          </w:tcPr>
          <w:p>
            <w:r>
              <w:t xml:space="preserve"> </w:t>
            </w:r>
          </w:p>
        </w:tc>
      </w:tr>
      <w:tr>
        <w:tc>
          <w:tcPr>
            <w:tcW w:type="dxa" w:w="1728"/>
          </w:tcPr>
          <w:p>
            <w:r>
              <w:t>Công ty Cổ phần Nhưa Trưòng Thịnh</w:t>
            </w:r>
          </w:p>
        </w:tc>
        <w:tc>
          <w:tcPr>
            <w:tcW w:type="dxa" w:w="1728"/>
          </w:tcPr>
          <w:p>
            <w:r>
              <w:t>2.000.000.000</w:t>
            </w:r>
          </w:p>
        </w:tc>
        <w:tc>
          <w:tcPr>
            <w:tcW w:type="dxa" w:w="1728"/>
          </w:tcPr>
          <w:p>
            <w:r>
              <w:t xml:space="preserve"> </w:t>
            </w:r>
          </w:p>
        </w:tc>
        <w:tc>
          <w:tcPr>
            <w:tcW w:type="dxa" w:w="1728"/>
          </w:tcPr>
          <w:p>
            <w:r>
              <w:t>2.000.000.000</w:t>
            </w:r>
          </w:p>
        </w:tc>
        <w:tc>
          <w:tcPr>
            <w:tcW w:type="dxa" w:w="1728"/>
          </w:tcPr>
          <w:p>
            <w:r>
              <w:t xml:space="preserve"> </w:t>
            </w:r>
          </w:p>
        </w:tc>
      </w:tr>
      <w:tr>
        <w:tc>
          <w:tcPr>
            <w:tcW w:type="dxa" w:w="1728"/>
          </w:tcPr>
          <w:p>
            <w:r>
              <w:t>Phải thu ngắn hạn khác</w:t>
            </w:r>
          </w:p>
        </w:tc>
        <w:tc>
          <w:tcPr>
            <w:tcW w:type="dxa" w:w="1728"/>
          </w:tcPr>
          <w:p>
            <w:r>
              <w:t>429.449.713</w:t>
            </w:r>
          </w:p>
        </w:tc>
        <w:tc>
          <w:tcPr>
            <w:tcW w:type="dxa" w:w="1728"/>
          </w:tcPr>
          <w:p>
            <w:r>
              <w:t xml:space="preserve"> </w:t>
            </w:r>
          </w:p>
        </w:tc>
        <w:tc>
          <w:tcPr>
            <w:tcW w:type="dxa" w:w="1728"/>
          </w:tcPr>
          <w:p>
            <w:r>
              <w:t>429.449.713</w:t>
            </w:r>
          </w:p>
        </w:tc>
        <w:tc>
          <w:tcPr>
            <w:tcW w:type="dxa" w:w="1728"/>
          </w:tcPr>
          <w:p>
            <w:r>
              <w:t xml:space="preserve"> </w:t>
            </w:r>
          </w:p>
        </w:tc>
      </w:tr>
      <w:tr>
        <w:tc>
          <w:tcPr>
            <w:tcW w:type="dxa" w:w="1728"/>
          </w:tcPr>
          <w:p>
            <w:r>
              <w:t>Công ty Cổ phần Chế biến thưc phầm Kuất khấu Kiên Giang</w:t>
            </w:r>
          </w:p>
        </w:tc>
        <w:tc>
          <w:tcPr>
            <w:tcW w:type="dxa" w:w="1728"/>
          </w:tcPr>
          <w:p>
            <w:r>
              <w:t>235.069.436</w:t>
            </w:r>
          </w:p>
        </w:tc>
        <w:tc>
          <w:tcPr>
            <w:tcW w:type="dxa" w:w="1728"/>
          </w:tcPr>
          <w:p>
            <w:r>
              <w:t xml:space="preserve"> </w:t>
            </w:r>
          </w:p>
        </w:tc>
        <w:tc>
          <w:tcPr>
            <w:tcW w:type="dxa" w:w="1728"/>
          </w:tcPr>
          <w:p>
            <w:r>
              <w:t>235.069.436</w:t>
            </w:r>
          </w:p>
        </w:tc>
        <w:tc>
          <w:tcPr>
            <w:tcW w:type="dxa" w:w="1728"/>
          </w:tcPr>
          <w:p>
            <w:r>
              <w:t xml:space="preserve"> </w:t>
            </w:r>
          </w:p>
        </w:tc>
      </w:tr>
      <w:tr>
        <w:tc>
          <w:tcPr>
            <w:tcW w:type="dxa" w:w="1728"/>
          </w:tcPr>
          <w:p>
            <w:r>
              <w:t>Công ty Cổ phần Xây dựng giao thông Thủy lợi Kiên Giang</w:t>
            </w:r>
          </w:p>
        </w:tc>
        <w:tc>
          <w:tcPr>
            <w:tcW w:type="dxa" w:w="1728"/>
          </w:tcPr>
          <w:p>
            <w:r>
              <w:t>189.512.499</w:t>
            </w:r>
          </w:p>
        </w:tc>
        <w:tc>
          <w:tcPr>
            <w:tcW w:type="dxa" w:w="1728"/>
          </w:tcPr>
          <w:p>
            <w:r>
              <w:t xml:space="preserve"> </w:t>
            </w:r>
          </w:p>
        </w:tc>
        <w:tc>
          <w:tcPr>
            <w:tcW w:type="dxa" w:w="1728"/>
          </w:tcPr>
          <w:p>
            <w:r>
              <w:t>189.512.499</w:t>
            </w:r>
          </w:p>
        </w:tc>
        <w:tc>
          <w:tcPr>
            <w:tcW w:type="dxa" w:w="1728"/>
          </w:tcPr>
          <w:p>
            <w:r>
              <w:t xml:space="preserve"> </w:t>
            </w:r>
          </w:p>
        </w:tc>
      </w:tr>
      <w:tr>
        <w:tc>
          <w:tcPr>
            <w:tcW w:type="dxa" w:w="1728"/>
          </w:tcPr>
          <w:p>
            <w:r>
              <w:t>Công ty Cổ phần Bác Trung Bộ</w:t>
            </w:r>
          </w:p>
        </w:tc>
        <w:tc>
          <w:tcPr>
            <w:tcW w:type="dxa" w:w="1728"/>
          </w:tcPr>
          <w:p>
            <w:r>
              <w:t>4.867.778</w:t>
            </w:r>
          </w:p>
        </w:tc>
        <w:tc>
          <w:tcPr>
            <w:tcW w:type="dxa" w:w="1728"/>
          </w:tcPr>
          <w:p>
            <w:r>
              <w:t xml:space="preserve"> </w:t>
            </w:r>
          </w:p>
        </w:tc>
        <w:tc>
          <w:tcPr>
            <w:tcW w:type="dxa" w:w="1728"/>
          </w:tcPr>
          <w:p>
            <w:r>
              <w:t>4.867.778</w:t>
            </w:r>
          </w:p>
        </w:tc>
        <w:tc>
          <w:tcPr>
            <w:tcW w:type="dxa" w:w="1728"/>
          </w:tcPr>
          <w:p>
            <w:r>
              <w:t xml:space="preserve"> </w:t>
            </w:r>
          </w:p>
        </w:tc>
      </w:tr>
      <w:tr>
        <w:tc>
          <w:tcPr>
            <w:tcW w:type="dxa" w:w="1728"/>
          </w:tcPr>
          <w:p>
            <w:r>
              <w:t>Trả trước cho người bán ngắn hạn</w:t>
            </w:r>
          </w:p>
        </w:tc>
        <w:tc>
          <w:tcPr>
            <w:tcW w:type="dxa" w:w="1728"/>
          </w:tcPr>
          <w:p>
            <w:r>
              <w:t>66.971.191</w:t>
            </w:r>
          </w:p>
        </w:tc>
        <w:tc>
          <w:tcPr>
            <w:tcW w:type="dxa" w:w="1728"/>
          </w:tcPr>
          <w:p>
            <w:r>
              <w:t xml:space="preserve"> </w:t>
            </w:r>
          </w:p>
        </w:tc>
        <w:tc>
          <w:tcPr>
            <w:tcW w:type="dxa" w:w="1728"/>
          </w:tcPr>
          <w:p>
            <w:r>
              <w:t>68.931.939</w:t>
            </w:r>
          </w:p>
        </w:tc>
        <w:tc>
          <w:tcPr>
            <w:tcW w:type="dxa" w:w="1728"/>
          </w:tcPr>
          <w:p>
            <w:r>
              <w:t>4.710.035</w:t>
            </w:r>
          </w:p>
        </w:tc>
      </w:tr>
      <w:tr>
        <w:tc>
          <w:tcPr>
            <w:tcW w:type="dxa" w:w="1728"/>
          </w:tcPr>
          <w:p>
            <w:r>
              <w:t>Trả trước cho nồng dần trồng mia</w:t>
            </w:r>
          </w:p>
        </w:tc>
        <w:tc>
          <w:tcPr>
            <w:tcW w:type="dxa" w:w="1728"/>
          </w:tcPr>
          <w:p>
            <w:r>
              <w:t>66.971.191</w:t>
            </w:r>
          </w:p>
        </w:tc>
        <w:tc>
          <w:tcPr>
            <w:tcW w:type="dxa" w:w="1728"/>
          </w:tcPr>
          <w:p>
            <w:r>
              <w:t xml:space="preserve"> </w:t>
            </w:r>
          </w:p>
        </w:tc>
        <w:tc>
          <w:tcPr>
            <w:tcW w:type="dxa" w:w="1728"/>
          </w:tcPr>
          <w:p>
            <w:r>
              <w:t>68.931.939</w:t>
            </w:r>
          </w:p>
        </w:tc>
        <w:tc>
          <w:tcPr>
            <w:tcW w:type="dxa" w:w="1728"/>
          </w:tcPr>
          <w:p>
            <w:r>
              <w:t>4.710.035</w:t>
            </w:r>
          </w:p>
        </w:tc>
      </w:tr>
      <w:tr>
        <w:tc>
          <w:tcPr>
            <w:tcW w:type="dxa" w:w="1728"/>
          </w:tcPr>
          <w:p>
            <w:r>
              <w:t>Cộng</w:t>
            </w:r>
          </w:p>
        </w:tc>
        <w:tc>
          <w:tcPr>
            <w:tcW w:type="dxa" w:w="1728"/>
          </w:tcPr>
          <w:p>
            <w:r>
              <w:t>3.636.420.904</w:t>
            </w:r>
          </w:p>
        </w:tc>
        <w:tc>
          <w:tcPr>
            <w:tcW w:type="dxa" w:w="1728"/>
          </w:tcPr>
          <w:p>
            <w:r>
              <w:t xml:space="preserve"> </w:t>
            </w:r>
          </w:p>
        </w:tc>
        <w:tc>
          <w:tcPr>
            <w:tcW w:type="dxa" w:w="1728"/>
          </w:tcPr>
          <w:p>
            <w:r>
              <w:t>3.638.381.652</w:t>
            </w:r>
          </w:p>
        </w:tc>
        <w:tc>
          <w:tcPr>
            <w:tcW w:type="dxa" w:w="1728"/>
          </w:tcPr>
          <w:p>
            <w:r>
              <w:t>4.710.035</w:t>
            </w:r>
          </w:p>
        </w:tc>
      </w:tr>
    </w:tbl>
    <w:p>
      <w:pPr>
        <w:ind w:firstLine="360"/>
      </w:pPr>
      <w:r>
        <w:rPr>
          <w:sz w:val="20"/>
        </w:rPr>
        <w:t xml:space="preserve">Đánh giá của Công ty về khả năng thu hồi nợ quá hạn </w:t>
      </w:r>
      <w:r>
        <w:rPr>
          <w:sz w:val="20"/>
        </w:rPr>
        <w:t xml:space="preserve">Công ty đã đánh giá và trích lập dự phòng đối vối các khoản nợ quá hạn, nợ không có khả năng thu hồi với su tho </w:t>
      </w:r>
      <w:r>
        <w:rPr>
          <w:sz w:val="20"/>
        </w:rPr>
        <w:t xml:space="preserve">trọng phủ hợp. </w:t>
      </w:r>
      <w:r>
        <w:rPr>
          <w:sz w:val="20"/>
        </w:rPr>
        <w:t xml:space="preserve">Công ty sở tiếp tuc thưc hiện các biện pháp đế đàm báo thu hồi được số nợ quá hạn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7. </w:t>
      </w:r>
      <w:r>
        <w:rPr>
          <w:sz w:val="20"/>
        </w:rPr>
        <w:t xml:space="preserve">Hàng tồn kho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3456"/>
            <w:gridSpan w:val="2"/>
          </w:tcPr>
          <w:p>
            <w:r>
              <w:t>Số cuối năm</w:t>
            </w:r>
          </w:p>
        </w:tc>
        <w:tc>
          <w:tcPr>
            <w:tcW w:type="dxa" w:w="3456"/>
            <w:gridSpan w:val="2"/>
          </w:tcPr>
          <w:p>
            <w:r>
              <w:t>Số đầu năm</w:t>
            </w:r>
          </w:p>
        </w:tc>
      </w:tr>
      <w:tr>
        <w:tc>
          <w:tcPr>
            <w:tcW w:type="dxa" w:w="1728"/>
          </w:tcPr>
          <w:p>
            <w:r>
              <w:t xml:space="preserve"> </w:t>
            </w:r>
          </w:p>
        </w:tc>
        <w:tc>
          <w:tcPr>
            <w:tcW w:type="dxa" w:w="1728"/>
          </w:tcPr>
          <w:p>
            <w:r>
              <w:t>Giá tị</w:t>
            </w:r>
          </w:p>
        </w:tc>
        <w:tc>
          <w:tcPr>
            <w:tcW w:type="dxa" w:w="1728"/>
          </w:tcPr>
          <w:p>
            <w:r>
              <w:t>Dự phòng</w:t>
            </w:r>
          </w:p>
        </w:tc>
        <w:tc>
          <w:tcPr>
            <w:tcW w:type="dxa" w:w="1728"/>
          </w:tcPr>
          <w:p>
            <w:r>
              <w:t>Giá trị</w:t>
            </w:r>
          </w:p>
        </w:tc>
        <w:tc>
          <w:tcPr>
            <w:tcW w:type="dxa" w:w="1728"/>
          </w:tcPr>
          <w:p>
            <w:r>
              <w:t>Dự phòn</w:t>
            </w:r>
          </w:p>
        </w:tc>
      </w:tr>
      <w:tr>
        <w:tc>
          <w:tcPr>
            <w:tcW w:type="dxa" w:w="1728"/>
          </w:tcPr>
          <w:p>
            <w:r>
              <w:t>Nguyên liệu, vt liệu</w:t>
            </w:r>
          </w:p>
        </w:tc>
        <w:tc>
          <w:tcPr>
            <w:tcW w:type="dxa" w:w="1728"/>
          </w:tcPr>
          <w:p>
            <w:r>
              <w:t>2.767.317.885</w:t>
            </w:r>
          </w:p>
        </w:tc>
        <w:tc>
          <w:tcPr>
            <w:tcW w:type="dxa" w:w="1728"/>
          </w:tcPr>
          <w:p>
            <w:r>
              <w:t>(316.030.382)</w:t>
            </w:r>
          </w:p>
        </w:tc>
        <w:tc>
          <w:tcPr>
            <w:tcW w:type="dxa" w:w="1728"/>
          </w:tcPr>
          <w:p>
            <w:r>
              <w:t>1.538.054.459</w:t>
            </w:r>
          </w:p>
        </w:tc>
        <w:tc>
          <w:tcPr>
            <w:tcW w:type="dxa" w:w="1728"/>
          </w:tcPr>
          <w:p>
            <w:r>
              <w:t xml:space="preserve"> </w:t>
            </w:r>
          </w:p>
        </w:tc>
      </w:tr>
      <w:tr>
        <w:tc>
          <w:tcPr>
            <w:tcW w:type="dxa" w:w="1728"/>
          </w:tcPr>
          <w:p>
            <w:r>
              <w:t>Công cụ dựng cu</w:t>
            </w:r>
          </w:p>
        </w:tc>
        <w:tc>
          <w:tcPr>
            <w:tcW w:type="dxa" w:w="1728"/>
          </w:tcPr>
          <w:p>
            <w:r>
              <w:t>9.708.056.916</w:t>
            </w:r>
          </w:p>
        </w:tc>
        <w:tc>
          <w:tcPr>
            <w:tcW w:type="dxa" w:w="1728"/>
          </w:tcPr>
          <w:p>
            <w:r>
              <w:t xml:space="preserve"> </w:t>
            </w:r>
          </w:p>
        </w:tc>
        <w:tc>
          <w:tcPr>
            <w:tcW w:type="dxa" w:w="1728"/>
          </w:tcPr>
          <w:p>
            <w:r>
              <w:t>8.139.684.599</w:t>
            </w:r>
          </w:p>
        </w:tc>
        <w:tc>
          <w:tcPr>
            <w:tcW w:type="dxa" w:w="1728"/>
          </w:tcPr>
          <w:p>
            <w:r>
              <w:t xml:space="preserve"> </w:t>
            </w:r>
          </w:p>
        </w:tc>
      </w:tr>
      <w:tr>
        <w:tc>
          <w:tcPr>
            <w:tcW w:type="dxa" w:w="1728"/>
          </w:tcPr>
          <w:p>
            <w:r>
              <w:t>Chi phí sản xuất, kinh doanh dở dang</w:t>
            </w:r>
          </w:p>
        </w:tc>
        <w:tc>
          <w:tcPr>
            <w:tcW w:type="dxa" w:w="1728"/>
          </w:tcPr>
          <w:p>
            <w:r>
              <w:t>329.382.841</w:t>
            </w:r>
          </w:p>
        </w:tc>
        <w:tc>
          <w:tcPr>
            <w:tcW w:type="dxa" w:w="1728"/>
          </w:tcPr>
          <w:p>
            <w:r>
              <w:t xml:space="preserve"> </w:t>
            </w:r>
          </w:p>
        </w:tc>
        <w:tc>
          <w:tcPr>
            <w:tcW w:type="dxa" w:w="1728"/>
          </w:tcPr>
          <w:p>
            <w:r>
              <w:t>959.964.036</w:t>
            </w:r>
          </w:p>
        </w:tc>
        <w:tc>
          <w:tcPr>
            <w:tcW w:type="dxa" w:w="1728"/>
          </w:tcPr>
          <w:p>
            <w:r>
              <w:t xml:space="preserve"> </w:t>
            </w:r>
          </w:p>
        </w:tc>
      </w:tr>
      <w:tr>
        <w:tc>
          <w:tcPr>
            <w:tcW w:type="dxa" w:w="1728"/>
          </w:tcPr>
          <w:p>
            <w:r>
              <w:t>Thành phầm</w:t>
            </w:r>
          </w:p>
        </w:tc>
        <w:tc>
          <w:tcPr>
            <w:tcW w:type="dxa" w:w="1728"/>
          </w:tcPr>
          <w:p>
            <w:r>
              <w:t>70.039.089.611</w:t>
            </w:r>
          </w:p>
        </w:tc>
        <w:tc>
          <w:tcPr>
            <w:tcW w:type="dxa" w:w="1728"/>
          </w:tcPr>
          <w:p>
            <w:r>
              <w:t xml:space="preserve"> </w:t>
            </w:r>
          </w:p>
        </w:tc>
        <w:tc>
          <w:tcPr>
            <w:tcW w:type="dxa" w:w="1728"/>
          </w:tcPr>
          <w:p>
            <w:r>
              <w:t>36.835</w:t>
            </w:r>
          </w:p>
        </w:tc>
        <w:tc>
          <w:tcPr>
            <w:tcW w:type="dxa" w:w="1728"/>
          </w:tcPr>
          <w:p>
            <w:r>
              <w:t xml:space="preserve"> </w:t>
            </w:r>
          </w:p>
        </w:tc>
      </w:tr>
      <w:tr>
        <w:tc>
          <w:tcPr>
            <w:tcW w:type="dxa" w:w="1728"/>
          </w:tcPr>
          <w:p>
            <w:r>
              <w:t>Hàng hoa</w:t>
            </w:r>
          </w:p>
        </w:tc>
        <w:tc>
          <w:tcPr>
            <w:tcW w:type="dxa" w:w="1728"/>
          </w:tcPr>
          <w:p>
            <w:r>
              <w:t>758.384.913</w:t>
            </w:r>
          </w:p>
        </w:tc>
        <w:tc>
          <w:tcPr>
            <w:tcW w:type="dxa" w:w="1728"/>
          </w:tcPr>
          <w:p>
            <w:r>
              <w:t xml:space="preserve"> </w:t>
            </w:r>
          </w:p>
        </w:tc>
        <w:tc>
          <w:tcPr>
            <w:tcW w:type="dxa" w:w="1728"/>
          </w:tcPr>
          <w:p>
            <w:r>
              <w:t>303.440.978</w:t>
            </w:r>
          </w:p>
        </w:tc>
        <w:tc>
          <w:tcPr>
            <w:tcW w:type="dxa" w:w="1728"/>
          </w:tcPr>
          <w:p>
            <w:r>
              <w:t xml:space="preserve"> </w:t>
            </w:r>
          </w:p>
        </w:tc>
      </w:tr>
      <w:tr>
        <w:tc>
          <w:tcPr>
            <w:tcW w:type="dxa" w:w="1728"/>
          </w:tcPr>
          <w:p>
            <w:r>
              <w:t>Cng</w:t>
            </w:r>
          </w:p>
        </w:tc>
        <w:tc>
          <w:tcPr>
            <w:tcW w:type="dxa" w:w="1728"/>
          </w:tcPr>
          <w:p>
            <w:r>
              <w:t>83.602.232.166</w:t>
            </w:r>
          </w:p>
        </w:tc>
        <w:tc>
          <w:tcPr>
            <w:tcW w:type="dxa" w:w="1728"/>
          </w:tcPr>
          <w:p>
            <w:r>
              <w:t>(316.030.382)</w:t>
            </w:r>
          </w:p>
        </w:tc>
        <w:tc>
          <w:tcPr>
            <w:tcW w:type="dxa" w:w="1728"/>
          </w:tcPr>
          <w:p>
            <w:r>
              <w:t>10.941.180.907</w:t>
            </w:r>
          </w:p>
        </w:tc>
        <w:tc>
          <w:tcPr>
            <w:tcW w:type="dxa" w:w="1728"/>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()Hàng tồn kho ư động, kếm, mất phấm chất không có khà năng tiếu thu tại thời điểm cuối k </w:t>
      </w:r>
      <w:r>
        <w:rPr>
          <w:sz w:val="20"/>
        </w:rPr>
        <w:t xml:space="preserve">(i)Giá trị ghi số của hàng tồn kho dùng đế thế chấp, cấm cố, đảm báo các khoản nợ phải tr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r>
              <w:t>Số cuối năm</w:t>
            </w:r>
          </w:p>
        </w:tc>
        <w:tc>
          <w:tcPr>
            <w:tcW w:type="dxa" w:w="2880"/>
          </w:tcPr>
          <w:p>
            <w:r>
              <w:t>Số đầu nãi</w:t>
            </w:r>
          </w:p>
        </w:tc>
      </w:tr>
      <w:tr>
        <w:tc>
          <w:tcPr>
            <w:tcW w:type="dxa" w:w="2880"/>
          </w:tcPr>
          <w:p>
            <w:r>
              <w:t>Ngắn hạn</w:t>
            </w:r>
          </w:p>
        </w:tc>
        <w:tc>
          <w:tcPr>
            <w:tcW w:type="dxa" w:w="2880"/>
          </w:tcPr>
          <w:p>
            <w:r>
              <w:t>70.650.854</w:t>
            </w:r>
          </w:p>
        </w:tc>
        <w:tc>
          <w:tcPr>
            <w:tcW w:type="dxa" w:w="2880"/>
          </w:tcPr>
          <w:p>
            <w:r>
              <w:t>246.670.41</w:t>
            </w:r>
          </w:p>
        </w:tc>
      </w:tr>
      <w:tr>
        <w:tc>
          <w:tcPr>
            <w:tcW w:type="dxa" w:w="2880"/>
          </w:tcPr>
          <w:p>
            <w:r>
              <w:t>sữa chữa lứn tài sản cố định</w:t>
            </w:r>
          </w:p>
        </w:tc>
        <w:tc>
          <w:tcPr>
            <w:tcW w:type="dxa" w:w="2880"/>
          </w:tcPr>
          <w:p>
            <w:r>
              <w:t xml:space="preserve"> </w:t>
            </w:r>
          </w:p>
        </w:tc>
        <w:tc>
          <w:tcPr>
            <w:tcW w:type="dxa" w:w="2880"/>
          </w:tcPr>
          <w:p>
            <w:r>
              <w:t>87.127.00</w:t>
            </w:r>
          </w:p>
        </w:tc>
      </w:tr>
      <w:tr>
        <w:tc>
          <w:tcPr>
            <w:tcW w:type="dxa" w:w="2880"/>
          </w:tcPr>
          <w:p>
            <w:r>
              <w:t>Chi phí báo hiểm</w:t>
            </w:r>
          </w:p>
        </w:tc>
        <w:tc>
          <w:tcPr>
            <w:tcW w:type="dxa" w:w="2880"/>
          </w:tcPr>
          <w:p>
            <w:r>
              <w:t>53.317.521</w:t>
            </w:r>
          </w:p>
        </w:tc>
        <w:tc>
          <w:tcPr>
            <w:tcW w:type="dxa" w:w="2880"/>
          </w:tcPr>
          <w:p>
            <w:r>
              <w:t>142.693.41</w:t>
            </w:r>
          </w:p>
        </w:tc>
      </w:tr>
      <w:tr>
        <w:tc>
          <w:tcPr>
            <w:tcW w:type="dxa" w:w="2880"/>
          </w:tcPr>
          <w:p>
            <w:r>
              <w:t>Chi phí khác</w:t>
            </w:r>
          </w:p>
        </w:tc>
        <w:tc>
          <w:tcPr>
            <w:tcW w:type="dxa" w:w="2880"/>
          </w:tcPr>
          <w:p>
            <w:r>
              <w:t>17.333.333</w:t>
            </w:r>
          </w:p>
        </w:tc>
        <w:tc>
          <w:tcPr>
            <w:tcW w:type="dxa" w:w="2880"/>
          </w:tcPr>
          <w:p>
            <w:r>
              <w:t>16.850.00</w:t>
            </w:r>
          </w:p>
        </w:tc>
      </w:tr>
      <w:tr>
        <w:tc>
          <w:tcPr>
            <w:tcW w:type="dxa" w:w="2880"/>
          </w:tcPr>
          <w:p>
            <w:r>
              <w:t>Dài hạn</w:t>
            </w:r>
          </w:p>
        </w:tc>
        <w:tc>
          <w:tcPr>
            <w:tcW w:type="dxa" w:w="2880"/>
          </w:tcPr>
          <w:p>
            <w:r>
              <w:t>2.076.753.514</w:t>
            </w:r>
          </w:p>
        </w:tc>
        <w:tc>
          <w:tcPr>
            <w:tcW w:type="dxa" w:w="2880"/>
          </w:tcPr>
          <w:p>
            <w:r>
              <w:t>2.573.039.93</w:t>
            </w:r>
          </w:p>
        </w:tc>
      </w:tr>
      <w:tr>
        <w:tc>
          <w:tcPr>
            <w:tcW w:type="dxa" w:w="2880"/>
          </w:tcPr>
          <w:p>
            <w:r>
              <w:t>Công cu dựng cu xuất dựng</w:t>
            </w:r>
          </w:p>
        </w:tc>
        <w:tc>
          <w:tcPr>
            <w:tcW w:type="dxa" w:w="2880"/>
          </w:tcPr>
          <w:p>
            <w:r>
              <w:t>234.498.569</w:t>
            </w:r>
          </w:p>
        </w:tc>
        <w:tc>
          <w:tcPr>
            <w:tcW w:type="dxa" w:w="2880"/>
          </w:tcPr>
          <w:p>
            <w:r>
              <w:t>654.686.09</w:t>
            </w:r>
          </w:p>
        </w:tc>
      </w:tr>
      <w:tr>
        <w:tc>
          <w:tcPr>
            <w:tcW w:type="dxa" w:w="2880"/>
          </w:tcPr>
          <w:p>
            <w:r>
              <w:t>Tiền thuế đấết Chi phí khác</w:t>
            </w:r>
          </w:p>
        </w:tc>
        <w:tc>
          <w:tcPr>
            <w:tcW w:type="dxa" w:w="2880"/>
          </w:tcPr>
          <w:p>
            <w:r>
              <w:t>1.835.467.449</w:t>
            </w:r>
          </w:p>
        </w:tc>
        <w:tc>
          <w:tcPr>
            <w:tcW w:type="dxa" w:w="2880"/>
          </w:tcPr>
          <w:p>
            <w:r>
              <w:t>1.908.471.75</w:t>
            </w:r>
          </w:p>
        </w:tc>
      </w:tr>
      <w:tr>
        <w:tc>
          <w:tcPr>
            <w:tcW w:type="dxa" w:w="2880"/>
          </w:tcPr>
          <w:p>
            <w:r>
              <w:t xml:space="preserve"> </w:t>
            </w:r>
          </w:p>
        </w:tc>
        <w:tc>
          <w:tcPr>
            <w:tcW w:type="dxa" w:w="2880"/>
          </w:tcPr>
          <w:p>
            <w:r>
              <w:t>6.787.496</w:t>
            </w:r>
          </w:p>
        </w:tc>
        <w:tc>
          <w:tcPr>
            <w:tcW w:type="dxa" w:w="2880"/>
          </w:tcPr>
          <w:p>
            <w:r>
              <w:t>9.882.08</w:t>
            </w:r>
          </w:p>
        </w:tc>
      </w:tr>
      <w:tr>
        <w:tc>
          <w:tcPr>
            <w:tcW w:type="dxa" w:w="2880"/>
          </w:tcPr>
          <w:p>
            <w:r>
              <w:t>Cộng</w:t>
            </w:r>
          </w:p>
        </w:tc>
        <w:tc>
          <w:tcPr>
            <w:tcW w:type="dxa" w:w="2880"/>
          </w:tcPr>
          <w:p>
            <w:r>
              <w:t>2.147.404.368</w:t>
            </w:r>
          </w:p>
        </w:tc>
        <w:tc>
          <w:tcPr>
            <w:tcW w:type="dxa" w:w="2880"/>
          </w:tcPr>
          <w:p>
            <w:r>
              <w:t>2.819.710.34</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Nhà cửa vat</w:t>
            </w:r>
          </w:p>
        </w:tc>
        <w:tc>
          <w:tcPr>
            <w:tcW w:type="dxa" w:w="1440"/>
          </w:tcPr>
          <w:p>
            <w:r>
              <w:t>kiến trác</w:t>
            </w:r>
          </w:p>
        </w:tc>
        <w:tc>
          <w:tcPr>
            <w:tcW w:type="dxa" w:w="1440"/>
          </w:tcPr>
          <w:p>
            <w:r>
              <w:t>May mớc thiết bi</w:t>
            </w:r>
          </w:p>
        </w:tc>
        <w:tc>
          <w:tcPr>
            <w:tcW w:type="dxa" w:w="1440"/>
          </w:tcPr>
          <w:p>
            <w:r>
              <w:t>Phương tiện vận tải truyền</w:t>
            </w:r>
          </w:p>
        </w:tc>
        <w:tc>
          <w:tcPr>
            <w:tcW w:type="dxa" w:w="1440"/>
          </w:tcPr>
          <w:p>
            <w:r>
              <w:t>Thiết bị dựng cu quản lý</w:t>
            </w:r>
          </w:p>
        </w:tc>
        <w:tc>
          <w:tcPr>
            <w:tcW w:type="dxa" w:w="1440"/>
          </w:tcPr>
          <w:p>
            <w:r>
              <w:t>Tổng công</w:t>
            </w:r>
          </w:p>
        </w:tc>
      </w:tr>
      <w:tr>
        <w:tc>
          <w:tcPr>
            <w:tcW w:type="dxa" w:w="1440"/>
          </w:tcPr>
          <w:p>
            <w:r>
              <w:t>Nguyên giá Số đầu năm</w:t>
            </w:r>
          </w:p>
        </w:tc>
        <w:tc>
          <w:tcPr>
            <w:tcW w:type="dxa" w:w="1440"/>
          </w:tcPr>
          <w:p>
            <w:r>
              <w:t>110.296.767.263</w:t>
            </w:r>
          </w:p>
        </w:tc>
        <w:tc>
          <w:tcPr>
            <w:tcW w:type="dxa" w:w="1440"/>
          </w:tcPr>
          <w:p>
            <w:r>
              <w:t>263.333.693.564</w:t>
            </w:r>
          </w:p>
        </w:tc>
        <w:tc>
          <w:tcPr>
            <w:tcW w:type="dxa" w:w="1440"/>
          </w:tcPr>
          <w:p>
            <w:r>
              <w:t>2.545.235.634</w:t>
            </w:r>
          </w:p>
        </w:tc>
        <w:tc>
          <w:tcPr>
            <w:tcW w:type="dxa" w:w="1440"/>
          </w:tcPr>
          <w:p>
            <w:r>
              <w:t xml:space="preserve"> </w:t>
            </w:r>
          </w:p>
        </w:tc>
        <w:tc>
          <w:tcPr>
            <w:tcW w:type="dxa" w:w="1440"/>
          </w:tcPr>
          <w:p>
            <w:r>
              <w:t>543.100.215376.718.796.676</w:t>
            </w:r>
          </w:p>
        </w:tc>
      </w:tr>
      <w:tr>
        <w:tc>
          <w:tcPr>
            <w:tcW w:type="dxa" w:w="1440"/>
          </w:tcPr>
          <w:p>
            <w:r>
              <w:t>Mua trong năm</w:t>
            </w:r>
          </w:p>
        </w:tc>
        <w:tc>
          <w:tcPr>
            <w:tcW w:type="dxa" w:w="1440"/>
          </w:tcPr>
          <w:p>
            <w:r>
              <w:t xml:space="preserve"> </w:t>
            </w:r>
          </w:p>
        </w:tc>
        <w:tc>
          <w:tcPr>
            <w:tcW w:type="dxa" w:w="1440"/>
          </w:tcPr>
          <w:p>
            <w:r>
              <w:t>1.005.300.000</w:t>
            </w:r>
          </w:p>
        </w:tc>
        <w:tc>
          <w:tcPr>
            <w:tcW w:type="dxa" w:w="1440"/>
          </w:tcPr>
          <w:p>
            <w:r>
              <w:t xml:space="preserve"> </w:t>
            </w:r>
          </w:p>
        </w:tc>
        <w:tc>
          <w:tcPr>
            <w:tcW w:type="dxa" w:w="1440"/>
          </w:tcPr>
          <w:p>
            <w:r>
              <w:t xml:space="preserve"> </w:t>
            </w:r>
          </w:p>
        </w:tc>
        <w:tc>
          <w:tcPr>
            <w:tcW w:type="dxa" w:w="1440"/>
          </w:tcPr>
          <w:p>
            <w:r>
              <w:t>1.005.300.000</w:t>
            </w:r>
          </w:p>
        </w:tc>
      </w:tr>
      <w:tr>
        <w:tc>
          <w:tcPr>
            <w:tcW w:type="dxa" w:w="1440"/>
          </w:tcPr>
          <w:p>
            <w:r>
              <w:t>Đầu tư xây dựng cơ bản hoàn thành</w:t>
            </w:r>
          </w:p>
        </w:tc>
        <w:tc>
          <w:tcPr>
            <w:tcW w:type="dxa" w:w="1440"/>
          </w:tcPr>
          <w:p>
            <w:r>
              <w:t xml:space="preserve"> </w:t>
            </w:r>
          </w:p>
        </w:tc>
        <w:tc>
          <w:tcPr>
            <w:tcW w:type="dxa" w:w="1440"/>
          </w:tcPr>
          <w:p>
            <w:r>
              <w:t>254.052.832</w:t>
            </w:r>
          </w:p>
        </w:tc>
        <w:tc>
          <w:tcPr>
            <w:tcW w:type="dxa" w:w="1440"/>
          </w:tcPr>
          <w:p>
            <w:r>
              <w:t xml:space="preserve"> </w:t>
            </w:r>
          </w:p>
        </w:tc>
        <w:tc>
          <w:tcPr>
            <w:tcW w:type="dxa" w:w="1440"/>
          </w:tcPr>
          <w:p>
            <w:r>
              <w:t xml:space="preserve"> </w:t>
            </w:r>
          </w:p>
        </w:tc>
        <w:tc>
          <w:tcPr>
            <w:tcW w:type="dxa" w:w="1440"/>
          </w:tcPr>
          <w:p>
            <w:r>
              <w:t>254.052.832</w:t>
            </w:r>
          </w:p>
        </w:tc>
      </w:tr>
      <w:tr>
        <w:tc>
          <w:tcPr>
            <w:tcW w:type="dxa" w:w="1440"/>
          </w:tcPr>
          <w:p>
            <w:r>
              <w:t>Giảm trong năm</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Số cuối năm</w:t>
            </w:r>
          </w:p>
        </w:tc>
        <w:tc>
          <w:tcPr>
            <w:tcW w:type="dxa" w:w="1440"/>
          </w:tcPr>
          <w:p>
            <w:r>
              <w:t>110.296.767.263</w:t>
            </w:r>
          </w:p>
        </w:tc>
        <w:tc>
          <w:tcPr>
            <w:tcW w:type="dxa" w:w="1440"/>
          </w:tcPr>
          <w:p>
            <w:r>
              <w:t>264.593.046.396</w:t>
            </w:r>
          </w:p>
        </w:tc>
        <w:tc>
          <w:tcPr>
            <w:tcW w:type="dxa" w:w="1440"/>
          </w:tcPr>
          <w:p>
            <w:r>
              <w:t>2.545.235.634</w:t>
            </w:r>
          </w:p>
        </w:tc>
        <w:tc>
          <w:tcPr>
            <w:tcW w:type="dxa" w:w="1440"/>
          </w:tcPr>
          <w:p>
            <w:r>
              <w:t xml:space="preserve"> </w:t>
            </w:r>
          </w:p>
        </w:tc>
        <w:tc>
          <w:tcPr>
            <w:tcW w:type="dxa" w:w="1440"/>
          </w:tcPr>
          <w:p>
            <w:r>
              <w:t>543.100.215377.978.149.508</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Giá trị hao mòn</w:t>
            </w:r>
          </w:p>
        </w:tc>
        <w:tc>
          <w:tcPr>
            <w:tcW w:type="dxa" w:w="1440"/>
          </w:tcPr>
          <w:p>
            <w:r>
              <w:t>47.221.134.967</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Số đầu năm</w:t>
            </w:r>
          </w:p>
        </w:tc>
        <w:tc>
          <w:tcPr>
            <w:tcW w:type="dxa" w:w="1440"/>
          </w:tcPr>
          <w:p>
            <w:r>
              <w:t xml:space="preserve"> </w:t>
            </w:r>
          </w:p>
        </w:tc>
        <w:tc>
          <w:tcPr>
            <w:tcW w:type="dxa" w:w="1440"/>
          </w:tcPr>
          <w:p>
            <w:r>
              <w:t>106.555.571.776</w:t>
            </w:r>
          </w:p>
        </w:tc>
        <w:tc>
          <w:tcPr>
            <w:tcW w:type="dxa" w:w="1440"/>
          </w:tcPr>
          <w:p>
            <w:r>
              <w:t>2.025.818.844</w:t>
            </w:r>
          </w:p>
        </w:tc>
        <w:tc>
          <w:tcPr>
            <w:tcW w:type="dxa" w:w="1440"/>
          </w:tcPr>
          <w:p>
            <w:r>
              <w:t xml:space="preserve"> </w:t>
            </w:r>
          </w:p>
        </w:tc>
        <w:tc>
          <w:tcPr>
            <w:tcW w:type="dxa" w:w="1440"/>
          </w:tcPr>
          <w:p>
            <w:r>
              <w:t>482.911.879156.285.437.466</w:t>
            </w:r>
          </w:p>
        </w:tc>
      </w:tr>
      <w:tr>
        <w:tc>
          <w:tcPr>
            <w:tcW w:type="dxa" w:w="1440"/>
          </w:tcPr>
          <w:p>
            <w:r>
              <w:t>Khấu hao trong năm</w:t>
            </w:r>
          </w:p>
        </w:tc>
        <w:tc>
          <w:tcPr>
            <w:tcW w:type="dxa" w:w="1440"/>
          </w:tcPr>
          <w:p>
            <w:r>
              <w:t>3.338.350.178</w:t>
            </w:r>
          </w:p>
        </w:tc>
        <w:tc>
          <w:tcPr>
            <w:tcW w:type="dxa" w:w="1440"/>
          </w:tcPr>
          <w:p>
            <w:r>
              <w:t>13.695.479.844</w:t>
            </w:r>
          </w:p>
        </w:tc>
        <w:tc>
          <w:tcPr>
            <w:tcW w:type="dxa" w:w="1440"/>
          </w:tcPr>
          <w:p>
            <w:r>
              <w:t>122.118.792</w:t>
            </w:r>
          </w:p>
        </w:tc>
        <w:tc>
          <w:tcPr>
            <w:tcW w:type="dxa" w:w="1440"/>
          </w:tcPr>
          <w:p>
            <w:r>
              <w:t>12.330.000</w:t>
            </w:r>
          </w:p>
        </w:tc>
        <w:tc>
          <w:tcPr>
            <w:tcW w:type="dxa" w:w="1440"/>
          </w:tcPr>
          <w:p>
            <w:r>
              <w:t>17.168.278.814</w:t>
            </w:r>
          </w:p>
        </w:tc>
      </w:tr>
      <w:tr>
        <w:tc>
          <w:tcPr>
            <w:tcW w:type="dxa" w:w="1440"/>
          </w:tcPr>
          <w:p>
            <w:r>
              <w:t>Giảm trong năm</w:t>
            </w:r>
          </w:p>
        </w:tc>
        <w:tc>
          <w:tcPr>
            <w:tcW w:type="dxa" w:w="1440"/>
          </w:tcPr>
          <w:p>
            <w:r>
              <w:t>50.559.485.145</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Số cuối năm</w:t>
            </w:r>
          </w:p>
        </w:tc>
        <w:tc>
          <w:tcPr>
            <w:tcW w:type="dxa" w:w="1440"/>
          </w:tcPr>
          <w:p>
            <w:r>
              <w:t xml:space="preserve"> </w:t>
            </w:r>
          </w:p>
        </w:tc>
        <w:tc>
          <w:tcPr>
            <w:tcW w:type="dxa" w:w="1440"/>
          </w:tcPr>
          <w:p>
            <w:r>
              <w:t>120.251.051.620</w:t>
            </w:r>
          </w:p>
        </w:tc>
        <w:tc>
          <w:tcPr>
            <w:tcW w:type="dxa" w:w="1440"/>
          </w:tcPr>
          <w:p>
            <w:r>
              <w:t>2.147.937.636</w:t>
            </w:r>
          </w:p>
        </w:tc>
        <w:tc>
          <w:tcPr>
            <w:tcW w:type="dxa" w:w="1440"/>
          </w:tcPr>
          <w:p>
            <w:r>
              <w:t>495.241.879</w:t>
            </w:r>
          </w:p>
        </w:tc>
        <w:tc>
          <w:tcPr>
            <w:tcW w:type="dxa" w:w="1440"/>
          </w:tcPr>
          <w:p>
            <w:r>
              <w:t>173.453.716.280</w:t>
            </w:r>
          </w:p>
        </w:tc>
      </w:tr>
      <w:tr>
        <w:tc>
          <w:tcPr>
            <w:tcW w:type="dxa" w:w="1440"/>
          </w:tcPr>
          <w:p>
            <w:r>
              <w:t>Giá trị còn lại Số đầu năm</w:t>
            </w:r>
          </w:p>
        </w:tc>
        <w:tc>
          <w:tcPr>
            <w:tcW w:type="dxa" w:w="1440"/>
          </w:tcPr>
          <w:p>
            <w:r>
              <w:t>63.075.632.296</w:t>
            </w:r>
          </w:p>
        </w:tc>
        <w:tc>
          <w:tcPr>
            <w:tcW w:type="dxa" w:w="1440"/>
          </w:tcPr>
          <w:p>
            <w:r>
              <w:t>156.778.121.788</w:t>
            </w:r>
          </w:p>
        </w:tc>
        <w:tc>
          <w:tcPr>
            <w:tcW w:type="dxa" w:w="1440"/>
          </w:tcPr>
          <w:p>
            <w:r>
              <w:t>519.416.790</w:t>
            </w:r>
          </w:p>
        </w:tc>
        <w:tc>
          <w:tcPr>
            <w:tcW w:type="dxa" w:w="1440"/>
          </w:tcPr>
          <w:p>
            <w:r>
              <w:t xml:space="preserve"> </w:t>
            </w:r>
          </w:p>
        </w:tc>
        <w:tc>
          <w:tcPr>
            <w:tcW w:type="dxa" w:w="1440"/>
          </w:tcPr>
          <w:p>
            <w:r>
              <w:t>60.188.336220.433.359.210</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Số cuối năm</w:t>
            </w:r>
          </w:p>
        </w:tc>
        <w:tc>
          <w:tcPr>
            <w:tcW w:type="dxa" w:w="1440"/>
          </w:tcPr>
          <w:p>
            <w:r>
              <w:t>59.737.282.118</w:t>
            </w:r>
          </w:p>
        </w:tc>
        <w:tc>
          <w:tcPr>
            <w:tcW w:type="dxa" w:w="1440"/>
          </w:tcPr>
          <w:p>
            <w:r>
              <w:t>144.341.994.776</w:t>
            </w:r>
          </w:p>
        </w:tc>
        <w:tc>
          <w:tcPr>
            <w:tcW w:type="dxa" w:w="1440"/>
          </w:tcPr>
          <w:p>
            <w:r>
              <w:t>397.297.998</w:t>
            </w:r>
          </w:p>
        </w:tc>
        <w:tc>
          <w:tcPr>
            <w:tcW w:type="dxa" w:w="1440"/>
          </w:tcPr>
          <w:p>
            <w:r>
              <w:t>47.858.336</w:t>
            </w:r>
          </w:p>
        </w:tc>
        <w:tc>
          <w:tcPr>
            <w:tcW w:type="dxa" w:w="1440"/>
          </w:tcPr>
          <w:p>
            <w:r>
              <w:t>204.524.433.228</w:t>
            </w:r>
          </w:p>
        </w:tc>
      </w:tr>
    </w:tbl>
    <w:p>
      <w:pPr>
        <w:ind w:firstLine="360"/>
      </w:pPr>
      <w:r>
        <w:rPr>
          <w:sz w:val="20"/>
        </w:rPr>
        <w:t xml:space="preserve">Nguyên giá tài sản cố định hữu hình của công ty tại ngày30tháng06năm2022đã khấu hao hết nhưng vân còn sủ </w:t>
      </w:r>
      <w:r>
        <w:rPr>
          <w:sz w:val="20"/>
        </w:rPr>
        <w:t xml:space="preserve">dựng là75.535.279.188VND(tại ngày30 tháng06 năm2021là75.428.179.188VND) </w:t>
      </w:r>
      <w:r>
        <w:rPr>
          <w:sz w:val="20"/>
        </w:rPr>
        <w:t xml:space="preserve">Giá trị cồn lại của tài sản cố định hữu hình của công ty tại ngày30tháng06năm2022đã được dùng làm tài sản thế </w:t>
      </w:r>
      <w:r>
        <w:rPr>
          <w:sz w:val="20"/>
        </w:rPr>
        <w:t xml:space="preserve">chấp cho cáckhoản vay là204.524.433.228VND(tại ngày30tháng06năm 2021là220.685.659.210VND)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10.Tăng, giảm tài sản cố định vô hình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1.180.000.000</w:t>
            </w:r>
          </w:p>
        </w:tc>
        <w:tc>
          <w:tcPr>
            <w:tcW w:type="dxa" w:w="2160"/>
          </w:tcPr>
          <w:p>
            <w:r>
              <w:t>Quyền sử dựng đấtPhần mềm máy tính</w:t>
            </w:r>
          </w:p>
        </w:tc>
        <w:tc>
          <w:tcPr>
            <w:tcW w:type="dxa" w:w="2160"/>
          </w:tcPr>
          <w:p>
            <w:r>
              <w:t>TSCĐ Vô hình khác</w:t>
            </w:r>
          </w:p>
        </w:tc>
        <w:tc>
          <w:tcPr>
            <w:tcW w:type="dxa" w:w="2160"/>
          </w:tcPr>
          <w:p>
            <w:r>
              <w:t>Tổng cộn</w:t>
            </w:r>
          </w:p>
        </w:tc>
      </w:tr>
      <w:tr>
        <w:tc>
          <w:tcPr>
            <w:tcW w:type="dxa" w:w="2160"/>
          </w:tcPr>
          <w:p>
            <w:r>
              <w:t>Nguyên giá Số đầu năm Mua trong năm</w:t>
            </w:r>
          </w:p>
        </w:tc>
        <w:tc>
          <w:tcPr>
            <w:tcW w:type="dxa" w:w="2160"/>
          </w:tcPr>
          <w:p>
            <w:r>
              <w:t>635.080.000</w:t>
            </w:r>
          </w:p>
        </w:tc>
        <w:tc>
          <w:tcPr>
            <w:tcW w:type="dxa" w:w="2160"/>
          </w:tcPr>
          <w:p>
            <w:r>
              <w:t>143.714.286</w:t>
            </w:r>
          </w:p>
        </w:tc>
        <w:tc>
          <w:tcPr>
            <w:tcW w:type="dxa" w:w="2160"/>
          </w:tcPr>
          <w:p>
            <w:r>
              <w:t>1.958.794.28</w:t>
            </w:r>
          </w:p>
        </w:tc>
      </w:tr>
      <w:tr>
        <w:tc>
          <w:tcPr>
            <w:tcW w:type="dxa" w:w="2160"/>
          </w:tcPr>
          <w:p>
            <w:r>
              <w:t>1.180.000.000</w:t>
            </w:r>
          </w:p>
        </w:tc>
        <w:tc>
          <w:tcPr>
            <w:tcW w:type="dxa" w:w="2160"/>
          </w:tcPr>
          <w:p>
            <w:r>
              <w:t>635.080.000</w:t>
            </w:r>
          </w:p>
        </w:tc>
        <w:tc>
          <w:tcPr>
            <w:tcW w:type="dxa" w:w="2160"/>
          </w:tcPr>
          <w:p>
            <w:r>
              <w:t xml:space="preserve"> </w:t>
            </w:r>
          </w:p>
        </w:tc>
        <w:tc>
          <w:tcPr>
            <w:tcW w:type="dxa" w:w="2160"/>
          </w:tcPr>
          <w:p>
            <w:r>
              <w:t xml:space="preserve"> </w:t>
            </w:r>
          </w:p>
        </w:tc>
      </w:tr>
      <w:tr>
        <w:tc>
          <w:tcPr>
            <w:tcW w:type="dxa" w:w="2160"/>
          </w:tcPr>
          <w:p>
            <w:r>
              <w:t>Số cuối năm Hao mòn lũy kế</w:t>
            </w:r>
          </w:p>
        </w:tc>
        <w:tc>
          <w:tcPr>
            <w:tcW w:type="dxa" w:w="2160"/>
          </w:tcPr>
          <w:p>
            <w:r>
              <w:t>635.080.000</w:t>
            </w:r>
          </w:p>
        </w:tc>
        <w:tc>
          <w:tcPr>
            <w:tcW w:type="dxa" w:w="2160"/>
          </w:tcPr>
          <w:p>
            <w:r>
              <w:t>143.714.286</w:t>
            </w:r>
          </w:p>
        </w:tc>
        <w:tc>
          <w:tcPr>
            <w:tcW w:type="dxa" w:w="2160"/>
          </w:tcPr>
          <w:p>
            <w:r>
              <w:t>1.958.794.28</w:t>
            </w:r>
          </w:p>
        </w:tc>
      </w:tr>
      <w:tr>
        <w:tc>
          <w:tcPr>
            <w:tcW w:type="dxa" w:w="2160"/>
          </w:tcPr>
          <w:p>
            <w:r>
              <w:t>Số đầu năm</w:t>
            </w:r>
          </w:p>
        </w:tc>
        <w:tc>
          <w:tcPr>
            <w:tcW w:type="dxa" w:w="2160"/>
          </w:tcPr>
          <w:p>
            <w:r>
              <w:t xml:space="preserve"> </w:t>
            </w:r>
          </w:p>
        </w:tc>
        <w:tc>
          <w:tcPr>
            <w:tcW w:type="dxa" w:w="2160"/>
          </w:tcPr>
          <w:p>
            <w:r>
              <w:t>51.218.184</w:t>
            </w:r>
          </w:p>
        </w:tc>
        <w:tc>
          <w:tcPr>
            <w:tcW w:type="dxa" w:w="2160"/>
          </w:tcPr>
          <w:p>
            <w:r>
              <w:t>686.298.18</w:t>
            </w:r>
          </w:p>
        </w:tc>
      </w:tr>
      <w:tr>
        <w:tc>
          <w:tcPr>
            <w:tcW w:type="dxa" w:w="2160"/>
          </w:tcPr>
          <w:p>
            <w:r>
              <w:t>Khấu hao trong năm</w:t>
            </w:r>
          </w:p>
        </w:tc>
        <w:tc>
          <w:tcPr>
            <w:tcW w:type="dxa" w:w="2160"/>
          </w:tcPr>
          <w:p>
            <w:r>
              <w:t xml:space="preserve"> </w:t>
            </w:r>
          </w:p>
        </w:tc>
        <w:tc>
          <w:tcPr>
            <w:tcW w:type="dxa" w:w="2160"/>
          </w:tcPr>
          <w:p>
            <w:r>
              <w:t>7.185.717</w:t>
            </w:r>
          </w:p>
        </w:tc>
        <w:tc>
          <w:tcPr>
            <w:tcW w:type="dxa" w:w="2160"/>
          </w:tcPr>
          <w:p>
            <w:r>
              <w:t>7.185.71</w:t>
            </w:r>
          </w:p>
        </w:tc>
      </w:tr>
      <w:tr>
        <w:tc>
          <w:tcPr>
            <w:tcW w:type="dxa" w:w="2160"/>
          </w:tcPr>
          <w:p>
            <w:r>
              <w:t>Số cuối năm</w:t>
            </w:r>
          </w:p>
        </w:tc>
        <w:tc>
          <w:tcPr>
            <w:tcW w:type="dxa" w:w="2160"/>
          </w:tcPr>
          <w:p>
            <w:r>
              <w:t>635.080.000</w:t>
            </w:r>
          </w:p>
        </w:tc>
        <w:tc>
          <w:tcPr>
            <w:tcW w:type="dxa" w:w="2160"/>
          </w:tcPr>
          <w:p>
            <w:r>
              <w:t>58.403.901</w:t>
            </w:r>
          </w:p>
        </w:tc>
        <w:tc>
          <w:tcPr>
            <w:tcW w:type="dxa" w:w="2160"/>
          </w:tcPr>
          <w:p>
            <w:r>
              <w:t>693.483.90</w:t>
            </w:r>
          </w:p>
        </w:tc>
      </w:tr>
      <w:tr>
        <w:tc>
          <w:tcPr>
            <w:tcW w:type="dxa" w:w="2160"/>
          </w:tcPr>
          <w:p>
            <w:r>
              <w:t>Giá trị còn lại</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Số đầu năm</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 xml:space="preserve"> </w:t>
            </w:r>
          </w:p>
        </w:tc>
        <w:tc>
          <w:tcPr>
            <w:tcW w:type="dxa" w:w="2160"/>
          </w:tcPr>
          <w:p>
            <w:r>
              <w:t>1.180.000.000 1.180.000.000</w:t>
            </w:r>
          </w:p>
        </w:tc>
        <w:tc>
          <w:tcPr>
            <w:tcW w:type="dxa" w:w="2160"/>
          </w:tcPr>
          <w:p>
            <w:r>
              <w:t>92.496.102</w:t>
            </w:r>
          </w:p>
        </w:tc>
        <w:tc>
          <w:tcPr>
            <w:tcW w:type="dxa" w:w="2160"/>
          </w:tcPr>
          <w:p>
            <w:r>
              <w:t>1.272.496.10</w:t>
            </w:r>
          </w:p>
        </w:tc>
      </w:tr>
      <w:tr>
        <w:tc>
          <w:tcPr>
            <w:tcW w:type="dxa" w:w="2160"/>
          </w:tcPr>
          <w:p>
            <w:r>
              <w:t>Số cuối năm</w:t>
            </w:r>
          </w:p>
        </w:tc>
        <w:tc>
          <w:tcPr>
            <w:tcW w:type="dxa" w:w="2160"/>
          </w:tcPr>
          <w:p>
            <w:r>
              <w:t xml:space="preserve"> </w:t>
            </w:r>
          </w:p>
        </w:tc>
        <w:tc>
          <w:tcPr>
            <w:tcW w:type="dxa" w:w="2160"/>
          </w:tcPr>
          <w:p>
            <w:r>
              <w:t>85.310.385</w:t>
            </w:r>
          </w:p>
        </w:tc>
        <w:tc>
          <w:tcPr>
            <w:tcW w:type="dxa" w:w="2160"/>
          </w:tcPr>
          <w:p>
            <w:r>
              <w:t>1.265.310.38</w:t>
            </w:r>
          </w:p>
        </w:tc>
      </w:tr>
    </w:tbl>
    <w:p>
      <w:pPr>
        <w:ind w:firstLine="360"/>
      </w:pPr>
      <w:r>
        <w:rPr>
          <w:sz w:val="20"/>
        </w:rPr>
        <w:t xml:space="preserve">Nguyên giá tài sản cố định vố hìnhcủa công ty tại ngày30tháng06năm2022đã khấu hao hết nhưngvân cồnsả </w:t>
      </w:r>
      <w:r>
        <w:rPr>
          <w:sz w:val="20"/>
        </w:rPr>
        <w:t xml:space="preserve">dựng là635.080.000VND(tại ngày30 tháng06 năm 2021là635.080.000VND) </w:t>
      </w:r>
      <w:r>
        <w:rPr>
          <w:sz w:val="20"/>
        </w:rPr>
        <w:t xml:space="preserve">Giá trị cồn lại của tài sản cố định vố hình của công ty tại ngày30tháng06năm2022 đã được dùng làm tài sản thố </w:t>
      </w:r>
      <w:r>
        <w:rPr>
          <w:sz w:val="20"/>
        </w:rPr>
        <w:t xml:space="preserve">chấp cho các khoản vay là1.265.310.385VND(tại ngày30tháng06năm 2021là1.272.496.102VND).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3456"/>
            <w:gridSpan w:val="2"/>
          </w:tcPr>
          <w:p>
            <w:r>
              <w:t>Số cuối năm</w:t>
            </w:r>
          </w:p>
        </w:tc>
        <w:tc>
          <w:tcPr>
            <w:tcW w:type="dxa" w:w="3456"/>
            <w:gridSpan w:val="2"/>
          </w:tcPr>
          <w:p>
            <w:r>
              <w:t>Số đầu năm</w:t>
            </w:r>
          </w:p>
        </w:tc>
      </w:tr>
      <w:tr>
        <w:tc>
          <w:tcPr>
            <w:tcW w:type="dxa" w:w="1728"/>
          </w:tcPr>
          <w:p>
            <w:r>
              <w:t xml:space="preserve"> </w:t>
            </w:r>
          </w:p>
        </w:tc>
        <w:tc>
          <w:tcPr>
            <w:tcW w:type="dxa" w:w="1728"/>
          </w:tcPr>
          <w:p>
            <w:r>
              <w:t>Giá trị</w:t>
            </w:r>
          </w:p>
        </w:tc>
        <w:tc>
          <w:tcPr>
            <w:tcW w:type="dxa" w:w="1728"/>
          </w:tcPr>
          <w:p>
            <w:r>
              <w:t>Số cố khả năng trả nợ</w:t>
            </w:r>
          </w:p>
        </w:tc>
        <w:tc>
          <w:tcPr>
            <w:tcW w:type="dxa" w:w="1728"/>
          </w:tcPr>
          <w:p>
            <w:r>
              <w:t>Giá trị</w:t>
            </w:r>
          </w:p>
        </w:tc>
        <w:tc>
          <w:tcPr>
            <w:tcW w:type="dxa" w:w="1728"/>
          </w:tcPr>
          <w:p>
            <w:r>
              <w:t>Số cố khả năn trả n</w:t>
            </w:r>
          </w:p>
        </w:tc>
      </w:tr>
      <w:tr>
        <w:tc>
          <w:tcPr>
            <w:tcW w:type="dxa" w:w="1728"/>
          </w:tcPr>
          <w:p>
            <w:r>
              <w:t>Phải trả người bán là bến thư ba</w:t>
            </w:r>
          </w:p>
        </w:tc>
        <w:tc>
          <w:tcPr>
            <w:tcW w:type="dxa" w:w="1728"/>
          </w:tcPr>
          <w:p>
            <w:r>
              <w:t>2.216.289.949</w:t>
            </w:r>
          </w:p>
        </w:tc>
        <w:tc>
          <w:tcPr>
            <w:tcW w:type="dxa" w:w="1728"/>
          </w:tcPr>
          <w:p>
            <w:r>
              <w:t>2.216.289.949</w:t>
            </w:r>
          </w:p>
        </w:tc>
        <w:tc>
          <w:tcPr>
            <w:tcW w:type="dxa" w:w="1728"/>
          </w:tcPr>
          <w:p>
            <w:r>
              <w:t>9.003.671.547</w:t>
            </w:r>
          </w:p>
        </w:tc>
        <w:tc>
          <w:tcPr>
            <w:tcW w:type="dxa" w:w="1728"/>
          </w:tcPr>
          <w:p>
            <w:r>
              <w:t>9.003.671.54</w:t>
            </w:r>
          </w:p>
        </w:tc>
      </w:tr>
      <w:tr>
        <w:tc>
          <w:tcPr>
            <w:tcW w:type="dxa" w:w="1728"/>
          </w:tcPr>
          <w:p>
            <w:r>
              <w:t>Công ty Cổ phần Đầu tư ế PTNN Tiền Nông</w:t>
            </w:r>
          </w:p>
        </w:tc>
        <w:tc>
          <w:tcPr>
            <w:tcW w:type="dxa" w:w="1728"/>
          </w:tcPr>
          <w:p>
            <w:r>
              <w:t xml:space="preserve"> </w:t>
            </w:r>
          </w:p>
        </w:tc>
        <w:tc>
          <w:tcPr>
            <w:tcW w:type="dxa" w:w="1728"/>
          </w:tcPr>
          <w:p>
            <w:r>
              <w:t xml:space="preserve"> </w:t>
            </w:r>
          </w:p>
        </w:tc>
        <w:tc>
          <w:tcPr>
            <w:tcW w:type="dxa" w:w="1728"/>
          </w:tcPr>
          <w:p>
            <w:r>
              <w:t>3.963.985.000</w:t>
            </w:r>
          </w:p>
        </w:tc>
        <w:tc>
          <w:tcPr>
            <w:tcW w:type="dxa" w:w="1728"/>
          </w:tcPr>
          <w:p>
            <w:r>
              <w:t>3.963.985.00</w:t>
            </w:r>
          </w:p>
        </w:tc>
      </w:tr>
      <w:tr>
        <w:tc>
          <w:tcPr>
            <w:tcW w:type="dxa" w:w="1728"/>
          </w:tcPr>
          <w:p>
            <w:r>
              <w:t>Công ty Cổ phần Tổng Công ty Sông Gianh tại BácNinh</w:t>
            </w:r>
          </w:p>
        </w:tc>
        <w:tc>
          <w:tcPr>
            <w:tcW w:type="dxa" w:w="1728"/>
          </w:tcPr>
          <w:p>
            <w:r>
              <w:t>699.080.000</w:t>
            </w:r>
          </w:p>
        </w:tc>
        <w:tc>
          <w:tcPr>
            <w:tcW w:type="dxa" w:w="1728"/>
          </w:tcPr>
          <w:p>
            <w:r>
              <w:t>699.080.000</w:t>
            </w:r>
          </w:p>
        </w:tc>
        <w:tc>
          <w:tcPr>
            <w:tcW w:type="dxa" w:w="1728"/>
          </w:tcPr>
          <w:p>
            <w:r>
              <w:t>1.445.000.000</w:t>
            </w:r>
          </w:p>
        </w:tc>
        <w:tc>
          <w:tcPr>
            <w:tcW w:type="dxa" w:w="1728"/>
          </w:tcPr>
          <w:p>
            <w:r>
              <w:t>1.445.000.00</w:t>
            </w:r>
          </w:p>
        </w:tc>
      </w:tr>
      <w:tr>
        <w:tc>
          <w:tcPr>
            <w:tcW w:type="dxa" w:w="1728"/>
          </w:tcPr>
          <w:p>
            <w:r>
              <w:t>Shrice Procss Bninêrìng Vads Limited</w:t>
            </w:r>
          </w:p>
        </w:tc>
        <w:tc>
          <w:tcPr>
            <w:tcW w:type="dxa" w:w="1728"/>
          </w:tcPr>
          <w:p>
            <w:r>
              <w:t>792.194.400</w:t>
            </w:r>
          </w:p>
        </w:tc>
        <w:tc>
          <w:tcPr>
            <w:tcW w:type="dxa" w:w="1728"/>
          </w:tcPr>
          <w:p>
            <w:r>
              <w:t>792.194.400</w:t>
            </w:r>
          </w:p>
        </w:tc>
        <w:tc>
          <w:tcPr>
            <w:tcW w:type="dxa" w:w="1728"/>
          </w:tcPr>
          <w:p>
            <w:r>
              <w:t>788.302.800</w:t>
            </w:r>
          </w:p>
        </w:tc>
        <w:tc>
          <w:tcPr>
            <w:tcW w:type="dxa" w:w="1728"/>
          </w:tcPr>
          <w:p>
            <w:r>
              <w:t>788.302.80</w:t>
            </w:r>
          </w:p>
        </w:tc>
      </w:tr>
      <w:tr>
        <w:tc>
          <w:tcPr>
            <w:tcW w:type="dxa" w:w="1728"/>
          </w:tcPr>
          <w:p>
            <w:r>
              <w:t>Các đổi tượng khác</w:t>
            </w:r>
          </w:p>
        </w:tc>
        <w:tc>
          <w:tcPr>
            <w:tcW w:type="dxa" w:w="1728"/>
          </w:tcPr>
          <w:p>
            <w:r>
              <w:t>725.015.549</w:t>
            </w:r>
          </w:p>
        </w:tc>
        <w:tc>
          <w:tcPr>
            <w:tcW w:type="dxa" w:w="1728"/>
          </w:tcPr>
          <w:p>
            <w:r>
              <w:t>725.015.549</w:t>
            </w:r>
          </w:p>
        </w:tc>
        <w:tc>
          <w:tcPr>
            <w:tcW w:type="dxa" w:w="1728"/>
          </w:tcPr>
          <w:p>
            <w:r>
              <w:t>2.806.383.747</w:t>
            </w:r>
          </w:p>
        </w:tc>
        <w:tc>
          <w:tcPr>
            <w:tcW w:type="dxa" w:w="1728"/>
          </w:tcPr>
          <w:p>
            <w:r>
              <w:t>2.806.383.74</w:t>
            </w:r>
          </w:p>
        </w:tc>
      </w:tr>
      <w:tr>
        <w:tc>
          <w:tcPr>
            <w:tcW w:type="dxa" w:w="1728"/>
          </w:tcPr>
          <w:p>
            <w:r>
              <w:t>Phải trả người bán là bến liên quan</w:t>
            </w:r>
          </w:p>
        </w:tc>
        <w:tc>
          <w:tcPr>
            <w:tcW w:type="dxa" w:w="1728"/>
          </w:tcPr>
          <w:p>
            <w:r>
              <w:t xml:space="preserve"> </w:t>
            </w:r>
          </w:p>
        </w:tc>
        <w:tc>
          <w:tcPr>
            <w:tcW w:type="dxa" w:w="1728"/>
          </w:tcPr>
          <w:p>
            <w:r>
              <w:t xml:space="preserve"> </w:t>
            </w:r>
          </w:p>
        </w:tc>
        <w:tc>
          <w:tcPr>
            <w:tcW w:type="dxa" w:w="1728"/>
          </w:tcPr>
          <w:p>
            <w:r>
              <w:t>9.900.000.000</w:t>
            </w:r>
          </w:p>
        </w:tc>
        <w:tc>
          <w:tcPr>
            <w:tcW w:type="dxa" w:w="1728"/>
          </w:tcPr>
          <w:p>
            <w:r>
              <w:t>9.900.000.00</w:t>
            </w:r>
          </w:p>
        </w:tc>
      </w:tr>
      <w:tr>
        <w:tc>
          <w:tcPr>
            <w:tcW w:type="dxa" w:w="1728"/>
          </w:tcPr>
          <w:p>
            <w:r>
              <w:t>Chi tiết phải trả người bán là bến liền quan được thuyết minh tại Thuyếtminh số.VII.2</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Cộng</w:t>
            </w:r>
          </w:p>
        </w:tc>
        <w:tc>
          <w:tcPr>
            <w:tcW w:type="dxa" w:w="1728"/>
          </w:tcPr>
          <w:p>
            <w:r>
              <w:t>2.216.289.949</w:t>
            </w:r>
          </w:p>
        </w:tc>
        <w:tc>
          <w:tcPr>
            <w:tcW w:type="dxa" w:w="1728"/>
          </w:tcPr>
          <w:p>
            <w:r>
              <w:t>2.216.289.949</w:t>
            </w:r>
          </w:p>
        </w:tc>
        <w:tc>
          <w:tcPr>
            <w:tcW w:type="dxa" w:w="1728"/>
          </w:tcPr>
          <w:p>
            <w:r>
              <w:t>18.903.671.547</w:t>
            </w:r>
          </w:p>
        </w:tc>
        <w:tc>
          <w:tcPr>
            <w:tcW w:type="dxa" w:w="1728"/>
          </w:tcPr>
          <w:p>
            <w:r>
              <w:t>9.003.671.54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12.Người mua trả tiền trước ngắn hạn </w:t>
      </w: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r>
              <w:t>Số cuối năm</w:t>
            </w:r>
          </w:p>
        </w:tc>
        <w:tc>
          <w:tcPr>
            <w:tcW w:type="dxa" w:w="2880"/>
          </w:tcPr>
          <w:p>
            <w:r>
              <w:t>Số đầu nã</w:t>
            </w:r>
          </w:p>
        </w:tc>
      </w:tr>
      <w:tr>
        <w:tc>
          <w:tcPr>
            <w:tcW w:type="dxa" w:w="2880"/>
          </w:tcPr>
          <w:p>
            <w:r>
              <w:t>gười mua trả tiến trước là bên thư ba</w:t>
            </w:r>
          </w:p>
        </w:tc>
        <w:tc>
          <w:tcPr>
            <w:tcW w:type="dxa" w:w="2880"/>
          </w:tcPr>
          <w:p>
            <w:r>
              <w:t>678.350.500</w:t>
            </w:r>
          </w:p>
        </w:tc>
        <w:tc>
          <w:tcPr>
            <w:tcW w:type="dxa" w:w="2880"/>
          </w:tcPr>
          <w:p>
            <w:r>
              <w:t>629.684.05</w:t>
            </w:r>
          </w:p>
        </w:tc>
      </w:tr>
      <w:tr>
        <w:tc>
          <w:tcPr>
            <w:tcW w:type="dxa" w:w="2880"/>
          </w:tcPr>
          <w:p>
            <w:r>
              <w:t>à Nguyễn Thị Thủy Tiền</w:t>
            </w:r>
          </w:p>
        </w:tc>
        <w:tc>
          <w:tcPr>
            <w:tcW w:type="dxa" w:w="2880"/>
          </w:tcPr>
          <w:p>
            <w:r>
              <w:t>500.000.000</w:t>
            </w:r>
          </w:p>
        </w:tc>
        <w:tc>
          <w:tcPr>
            <w:tcW w:type="dxa" w:w="2880"/>
          </w:tcPr>
          <w:p>
            <w:r>
              <w:t>500.000.00</w:t>
            </w:r>
          </w:p>
        </w:tc>
      </w:tr>
      <w:tr>
        <w:tc>
          <w:tcPr>
            <w:tcW w:type="dxa" w:w="2880"/>
          </w:tcPr>
          <w:p>
            <w:r>
              <w:t>ác đối tượng khác</w:t>
            </w:r>
          </w:p>
        </w:tc>
        <w:tc>
          <w:tcPr>
            <w:tcW w:type="dxa" w:w="2880"/>
          </w:tcPr>
          <w:p>
            <w:r>
              <w:t>178.350.500</w:t>
            </w:r>
          </w:p>
        </w:tc>
        <w:tc>
          <w:tcPr>
            <w:tcW w:type="dxa" w:w="2880"/>
          </w:tcPr>
          <w:p>
            <w:r>
              <w:t>129.684.0</w:t>
            </w:r>
          </w:p>
        </w:tc>
      </w:tr>
      <w:tr>
        <w:tc>
          <w:tcPr>
            <w:tcW w:type="dxa" w:w="2880"/>
          </w:tcPr>
          <w:p>
            <w:r>
              <w:t>gười mua trả tiền trước là bên liên quan</w:t>
            </w:r>
          </w:p>
        </w:tc>
        <w:tc>
          <w:tcPr>
            <w:tcW w:type="dxa" w:w="2880"/>
          </w:tcPr>
          <w:p>
            <w:r>
              <w:t xml:space="preserve"> </w:t>
            </w:r>
          </w:p>
        </w:tc>
        <w:tc>
          <w:tcPr>
            <w:tcW w:type="dxa" w:w="2880"/>
          </w:tcPr>
          <w:p>
            <w:r>
              <w:t xml:space="preserve"> </w:t>
            </w:r>
          </w:p>
        </w:tc>
      </w:tr>
      <w:tr>
        <w:tc>
          <w:tcPr>
            <w:tcW w:type="dxa" w:w="2880"/>
          </w:tcPr>
          <w:p>
            <w:r>
              <w:t>ộng</w:t>
            </w:r>
          </w:p>
        </w:tc>
        <w:tc>
          <w:tcPr>
            <w:tcW w:type="dxa" w:w="2880"/>
          </w:tcPr>
          <w:p>
            <w:r>
              <w:t>678.350.500</w:t>
            </w:r>
          </w:p>
        </w:tc>
        <w:tc>
          <w:tcPr>
            <w:tcW w:type="dxa" w:w="2880"/>
          </w:tcPr>
          <w:p>
            <w:r>
              <w:t>629.684.0</w:t>
            </w:r>
          </w:p>
        </w:tc>
      </w:tr>
    </w:tbl>
    <w:p>
      <w:pPr>
        <w:ind w:firstLine="360"/>
      </w:pPr>
      <w:r>
        <w:rPr>
          <w:sz w:val="20"/>
        </w:rPr>
        <w:t xml:space="preserve">13. </w:t>
      </w:r>
      <w:r>
        <w:rPr>
          <w:sz w:val="20"/>
        </w:rPr>
        <w:t xml:space="preserve">Thuế và các khoản phải nộp Nhà nước </w:t>
      </w:r>
      <w:r>
        <w:rPr>
          <w:sz w:val="20"/>
        </w:rPr>
        <w:t xml:space="preserve">13.1Thuế phải nộp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Số đầu năm</w:t>
            </w:r>
          </w:p>
        </w:tc>
        <w:tc>
          <w:tcPr>
            <w:tcW w:type="dxa" w:w="1728"/>
          </w:tcPr>
          <w:p>
            <w:r>
              <w:t>Số phải nộp trong năm</w:t>
            </w:r>
          </w:p>
        </w:tc>
        <w:tc>
          <w:tcPr>
            <w:tcW w:type="dxa" w:w="1728"/>
          </w:tcPr>
          <w:p>
            <w:r>
              <w:t>Số đã nộp trong năm</w:t>
            </w:r>
          </w:p>
        </w:tc>
        <w:tc>
          <w:tcPr>
            <w:tcW w:type="dxa" w:w="1728"/>
          </w:tcPr>
          <w:p>
            <w:r>
              <w:t>Số cuối năm</w:t>
            </w:r>
          </w:p>
        </w:tc>
      </w:tr>
      <w:tr>
        <w:tc>
          <w:tcPr>
            <w:tcW w:type="dxa" w:w="1728"/>
          </w:tcPr>
          <w:p>
            <w:r>
              <w:t>Thuế GTGT hàng bán nội địa</w:t>
            </w:r>
          </w:p>
        </w:tc>
        <w:tc>
          <w:tcPr>
            <w:tcW w:type="dxa" w:w="1728"/>
          </w:tcPr>
          <w:p>
            <w:r>
              <w:t>5.716.214.976</w:t>
            </w:r>
          </w:p>
        </w:tc>
        <w:tc>
          <w:tcPr>
            <w:tcW w:type="dxa" w:w="1728"/>
          </w:tcPr>
          <w:p>
            <w:r>
              <w:t>6.757.240.673</w:t>
            </w:r>
          </w:p>
        </w:tc>
        <w:tc>
          <w:tcPr>
            <w:tcW w:type="dxa" w:w="1728"/>
          </w:tcPr>
          <w:p>
            <w:r>
              <w:t>9.223.278.776</w:t>
            </w:r>
          </w:p>
        </w:tc>
        <w:tc>
          <w:tcPr>
            <w:tcW w:type="dxa" w:w="1728"/>
          </w:tcPr>
          <w:p>
            <w:r>
              <w:t>3.250.176.873</w:t>
            </w:r>
          </w:p>
        </w:tc>
      </w:tr>
      <w:tr>
        <w:tc>
          <w:tcPr>
            <w:tcW w:type="dxa" w:w="1728"/>
          </w:tcPr>
          <w:p>
            <w:r>
              <w:t>Thuế GTGT hàng nhập khấu</w:t>
            </w:r>
          </w:p>
        </w:tc>
        <w:tc>
          <w:tcPr>
            <w:tcW w:type="dxa" w:w="1728"/>
          </w:tcPr>
          <w:p>
            <w:r>
              <w:t xml:space="preserve"> </w:t>
            </w:r>
          </w:p>
        </w:tc>
        <w:tc>
          <w:tcPr>
            <w:tcW w:type="dxa" w:w="1728"/>
          </w:tcPr>
          <w:p>
            <w:r>
              <w:t>19.254.002</w:t>
            </w:r>
          </w:p>
        </w:tc>
        <w:tc>
          <w:tcPr>
            <w:tcW w:type="dxa" w:w="1728"/>
          </w:tcPr>
          <w:p>
            <w:r>
              <w:t>19.254.002</w:t>
            </w:r>
          </w:p>
        </w:tc>
        <w:tc>
          <w:tcPr>
            <w:tcW w:type="dxa" w:w="1728"/>
          </w:tcPr>
          <w:p>
            <w:r>
              <w:t xml:space="preserve"> </w:t>
            </w:r>
          </w:p>
        </w:tc>
      </w:tr>
      <w:tr>
        <w:tc>
          <w:tcPr>
            <w:tcW w:type="dxa" w:w="1728"/>
          </w:tcPr>
          <w:p>
            <w:r>
              <w:t>Thuế Xuất, nhập khấu</w:t>
            </w:r>
          </w:p>
        </w:tc>
        <w:tc>
          <w:tcPr>
            <w:tcW w:type="dxa" w:w="1728"/>
          </w:tcPr>
          <w:p>
            <w:r>
              <w:t xml:space="preserve"> </w:t>
            </w:r>
          </w:p>
        </w:tc>
        <w:tc>
          <w:tcPr>
            <w:tcW w:type="dxa" w:w="1728"/>
          </w:tcPr>
          <w:p>
            <w:r>
              <w:t>24.561.258</w:t>
            </w:r>
          </w:p>
        </w:tc>
        <w:tc>
          <w:tcPr>
            <w:tcW w:type="dxa" w:w="1728"/>
          </w:tcPr>
          <w:p>
            <w:r>
              <w:t>24.561.258</w:t>
            </w:r>
          </w:p>
        </w:tc>
        <w:tc>
          <w:tcPr>
            <w:tcW w:type="dxa" w:w="1728"/>
          </w:tcPr>
          <w:p>
            <w:r>
              <w:t xml:space="preserve"> </w:t>
            </w:r>
          </w:p>
        </w:tc>
      </w:tr>
      <w:tr>
        <w:tc>
          <w:tcPr>
            <w:tcW w:type="dxa" w:w="1728"/>
          </w:tcPr>
          <w:p>
            <w:r>
              <w:t>Thuế thu nhập doanh nghiệp</w:t>
            </w:r>
          </w:p>
        </w:tc>
        <w:tc>
          <w:tcPr>
            <w:tcW w:type="dxa" w:w="1728"/>
          </w:tcPr>
          <w:p>
            <w:r>
              <w:t>1.780.936.103</w:t>
            </w:r>
          </w:p>
        </w:tc>
        <w:tc>
          <w:tcPr>
            <w:tcW w:type="dxa" w:w="1728"/>
          </w:tcPr>
          <w:p>
            <w:r>
              <w:t>2.527.505.832</w:t>
            </w:r>
          </w:p>
        </w:tc>
        <w:tc>
          <w:tcPr>
            <w:tcW w:type="dxa" w:w="1728"/>
          </w:tcPr>
          <w:p>
            <w:r>
              <w:t>1.605.734.470</w:t>
            </w:r>
          </w:p>
        </w:tc>
        <w:tc>
          <w:tcPr>
            <w:tcW w:type="dxa" w:w="1728"/>
          </w:tcPr>
          <w:p>
            <w:r>
              <w:t>2.702.707.465</w:t>
            </w:r>
          </w:p>
        </w:tc>
      </w:tr>
      <w:tr>
        <w:tc>
          <w:tcPr>
            <w:tcW w:type="dxa" w:w="1728"/>
          </w:tcPr>
          <w:p>
            <w:r>
              <w:t>Thuế thu nhập cá nhần</w:t>
            </w:r>
          </w:p>
        </w:tc>
        <w:tc>
          <w:tcPr>
            <w:tcW w:type="dxa" w:w="1728"/>
          </w:tcPr>
          <w:p>
            <w:r>
              <w:t>49.333.138</w:t>
            </w:r>
          </w:p>
        </w:tc>
        <w:tc>
          <w:tcPr>
            <w:tcW w:type="dxa" w:w="1728"/>
          </w:tcPr>
          <w:p>
            <w:r>
              <w:t>144.296.531</w:t>
            </w:r>
          </w:p>
        </w:tc>
        <w:tc>
          <w:tcPr>
            <w:tcW w:type="dxa" w:w="1728"/>
          </w:tcPr>
          <w:p>
            <w:r>
              <w:t>62.173.912</w:t>
            </w:r>
          </w:p>
        </w:tc>
        <w:tc>
          <w:tcPr>
            <w:tcW w:type="dxa" w:w="1728"/>
          </w:tcPr>
          <w:p>
            <w:r>
              <w:t>131.455.757</w:t>
            </w:r>
          </w:p>
        </w:tc>
      </w:tr>
      <w:tr>
        <w:tc>
          <w:tcPr>
            <w:tcW w:type="dxa" w:w="1728"/>
          </w:tcPr>
          <w:p>
            <w:r>
              <w:t>Thuế tài nguyên</w:t>
            </w:r>
          </w:p>
        </w:tc>
        <w:tc>
          <w:tcPr>
            <w:tcW w:type="dxa" w:w="1728"/>
          </w:tcPr>
          <w:p>
            <w:r>
              <w:t>2.449.774</w:t>
            </w:r>
          </w:p>
        </w:tc>
        <w:tc>
          <w:tcPr>
            <w:tcW w:type="dxa" w:w="1728"/>
          </w:tcPr>
          <w:p>
            <w:r>
              <w:t>74.518.140</w:t>
            </w:r>
          </w:p>
        </w:tc>
        <w:tc>
          <w:tcPr>
            <w:tcW w:type="dxa" w:w="1728"/>
          </w:tcPr>
          <w:p>
            <w:r>
              <w:t>43.912.496</w:t>
            </w:r>
          </w:p>
        </w:tc>
        <w:tc>
          <w:tcPr>
            <w:tcW w:type="dxa" w:w="1728"/>
          </w:tcPr>
          <w:p>
            <w:r>
              <w:t>33.055.418</w:t>
            </w:r>
          </w:p>
        </w:tc>
      </w:tr>
      <w:tr>
        <w:tc>
          <w:tcPr>
            <w:tcW w:type="dxa" w:w="1728"/>
          </w:tcPr>
          <w:p>
            <w:r>
              <w:t>Thuế nhà đất tiền thuế đất</w:t>
            </w:r>
          </w:p>
        </w:tc>
        <w:tc>
          <w:tcPr>
            <w:tcW w:type="dxa" w:w="1728"/>
          </w:tcPr>
          <w:p>
            <w:r>
              <w:t>85.487.698</w:t>
            </w:r>
          </w:p>
        </w:tc>
        <w:tc>
          <w:tcPr>
            <w:tcW w:type="dxa" w:w="1728"/>
          </w:tcPr>
          <w:p>
            <w:r>
              <w:t>284.611.909</w:t>
            </w:r>
          </w:p>
        </w:tc>
        <w:tc>
          <w:tcPr>
            <w:tcW w:type="dxa" w:w="1728"/>
          </w:tcPr>
          <w:p>
            <w:r>
              <w:t>370.099.607</w:t>
            </w:r>
          </w:p>
        </w:tc>
        <w:tc>
          <w:tcPr>
            <w:tcW w:type="dxa" w:w="1728"/>
          </w:tcPr>
          <w:p>
            <w:r>
              <w:t xml:space="preserve"> </w:t>
            </w:r>
          </w:p>
        </w:tc>
      </w:tr>
      <w:tr>
        <w:tc>
          <w:tcPr>
            <w:tcW w:type="dxa" w:w="1728"/>
          </w:tcPr>
          <w:p>
            <w:r>
              <w:t>Các khoản phí lệ phí và các khoản phải nộp khác</w:t>
            </w:r>
          </w:p>
        </w:tc>
        <w:tc>
          <w:tcPr>
            <w:tcW w:type="dxa" w:w="1728"/>
          </w:tcPr>
          <w:p>
            <w:r>
              <w:t xml:space="preserve"> </w:t>
            </w:r>
          </w:p>
        </w:tc>
        <w:tc>
          <w:tcPr>
            <w:tcW w:type="dxa" w:w="1728"/>
          </w:tcPr>
          <w:p>
            <w:r>
              <w:t>290.660.168</w:t>
            </w:r>
          </w:p>
        </w:tc>
        <w:tc>
          <w:tcPr>
            <w:tcW w:type="dxa" w:w="1728"/>
          </w:tcPr>
          <w:p>
            <w:r>
              <w:t>290.660.168</w:t>
            </w:r>
          </w:p>
        </w:tc>
        <w:tc>
          <w:tcPr>
            <w:tcW w:type="dxa" w:w="1728"/>
          </w:tcPr>
          <w:p>
            <w:r>
              <w:t xml:space="preserve"> </w:t>
            </w:r>
          </w:p>
        </w:tc>
      </w:tr>
      <w:tr>
        <w:tc>
          <w:tcPr>
            <w:tcW w:type="dxa" w:w="1728"/>
          </w:tcPr>
          <w:p>
            <w:r>
              <w:t>Cộng</w:t>
            </w:r>
          </w:p>
        </w:tc>
        <w:tc>
          <w:tcPr>
            <w:tcW w:type="dxa" w:w="1728"/>
          </w:tcPr>
          <w:p>
            <w:r>
              <w:t>7.634.421.689</w:t>
            </w:r>
          </w:p>
        </w:tc>
        <w:tc>
          <w:tcPr>
            <w:tcW w:type="dxa" w:w="1728"/>
          </w:tcPr>
          <w:p>
            <w:r>
              <w:t>10.122.648.513</w:t>
            </w:r>
          </w:p>
        </w:tc>
        <w:tc>
          <w:tcPr>
            <w:tcW w:type="dxa" w:w="1728"/>
          </w:tcPr>
          <w:p>
            <w:r>
              <w:t>11.639.674.689</w:t>
            </w:r>
          </w:p>
        </w:tc>
        <w:tc>
          <w:tcPr>
            <w:tcW w:type="dxa" w:w="1728"/>
          </w:tcPr>
          <w:p>
            <w:r>
              <w:t>6.117.395.513</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tcPr>
          <w:p>
            <w:r>
              <w:t>Phải trả người lao động</w:t>
            </w:r>
          </w:p>
        </w:tc>
        <w:tc>
          <w:tcPr>
            <w:tcW w:type="dxa" w:w="2160"/>
          </w:tcPr>
          <w:p>
            <w:r>
              <w:t>Số cuối năm</w:t>
            </w:r>
          </w:p>
        </w:tc>
        <w:tc>
          <w:tcPr>
            <w:tcW w:type="dxa" w:w="2160"/>
          </w:tcPr>
          <w:p>
            <w:r>
              <w:t>Số đầu năm</w:t>
            </w:r>
          </w:p>
        </w:tc>
      </w:tr>
      <w:tr>
        <w:tc>
          <w:tcPr>
            <w:tcW w:type="dxa" w:w="4320"/>
            <w:gridSpan w:val="2"/>
            <w:vMerge w:val="restart"/>
          </w:tcPr>
          <w:p>
            <w:r>
              <w:t>Lương phải trả CBCNV Cộng</w:t>
            </w:r>
          </w:p>
        </w:tc>
        <w:tc>
          <w:tcPr>
            <w:tcW w:type="dxa" w:w="2160"/>
          </w:tcPr>
          <w:p>
            <w:r>
              <w:t>829.432.637</w:t>
            </w:r>
          </w:p>
        </w:tc>
        <w:tc>
          <w:tcPr>
            <w:tcW w:type="dxa" w:w="2160"/>
          </w:tcPr>
          <w:p>
            <w:r>
              <w:t>1.605.396.092</w:t>
            </w:r>
          </w:p>
        </w:tc>
      </w:tr>
      <w:tr>
        <w:tc>
          <w:tcPr>
            <w:tcW w:type="dxa" w:w="4320"/>
            <w:gridSpan w:val="2"/>
            <w:vMerge/>
          </w:tcPr>
          <w:p/>
        </w:tc>
        <w:tc>
          <w:tcPr>
            <w:tcW w:type="dxa" w:w="2160"/>
          </w:tcPr>
          <w:p>
            <w:r>
              <w:t>829.432.637</w:t>
            </w:r>
          </w:p>
        </w:tc>
        <w:tc>
          <w:tcPr>
            <w:tcW w:type="dxa" w:w="2160"/>
          </w:tcPr>
          <w:p>
            <w:r>
              <w:t>1.605.396.092</w:t>
            </w:r>
          </w:p>
        </w:tc>
      </w:tr>
      <w:tr>
        <w:tc>
          <w:tcPr>
            <w:tcW w:type="dxa" w:w="4320"/>
            <w:gridSpan w:val="2"/>
          </w:tcPr>
          <w:p>
            <w:r>
              <w:t xml:space="preserve"> </w:t>
            </w:r>
          </w:p>
        </w:tc>
        <w:tc>
          <w:tcPr>
            <w:tcW w:type="dxa" w:w="2160"/>
          </w:tcPr>
          <w:p>
            <w:r>
              <w:t xml:space="preserve"> </w:t>
            </w:r>
          </w:p>
        </w:tc>
        <w:tc>
          <w:tcPr>
            <w:tcW w:type="dxa" w:w="2160"/>
          </w:tcPr>
          <w:p>
            <w:r>
              <w:t xml:space="preserve"> </w:t>
            </w:r>
          </w:p>
        </w:tc>
      </w:tr>
      <w:tr>
        <w:tc>
          <w:tcPr>
            <w:tcW w:type="dxa" w:w="8640"/>
            <w:gridSpan w:val="4"/>
          </w:tcPr>
          <w:p>
            <w:r>
              <w:t>Chi phí phải trả ngắn hạn</w:t>
            </w:r>
          </w:p>
        </w:tc>
      </w:tr>
      <w:tr>
        <w:tc>
          <w:tcPr>
            <w:tcW w:type="dxa" w:w="4320"/>
            <w:gridSpan w:val="2"/>
          </w:tcPr>
          <w:p>
            <w:r>
              <w:t xml:space="preserve"> </w:t>
            </w:r>
          </w:p>
        </w:tc>
        <w:tc>
          <w:tcPr>
            <w:tcW w:type="dxa" w:w="2160"/>
          </w:tcPr>
          <w:p>
            <w:r>
              <w:t>Số cuối năm</w:t>
            </w:r>
          </w:p>
        </w:tc>
        <w:tc>
          <w:tcPr>
            <w:tcW w:type="dxa" w:w="2160"/>
          </w:tcPr>
          <w:p>
            <w:r>
              <w:t>Số đầu năm</w:t>
            </w:r>
          </w:p>
        </w:tc>
      </w:tr>
      <w:tr>
        <w:tc>
          <w:tcPr>
            <w:tcW w:type="dxa" w:w="4320"/>
            <w:gridSpan w:val="2"/>
          </w:tcPr>
          <w:p>
            <w:r>
              <w:t>Chi phí lãi vay phải trả</w:t>
            </w:r>
          </w:p>
        </w:tc>
        <w:tc>
          <w:tcPr>
            <w:tcW w:type="dxa" w:w="2160"/>
          </w:tcPr>
          <w:p>
            <w:r>
              <w:t>991.410.774</w:t>
            </w:r>
          </w:p>
        </w:tc>
        <w:tc>
          <w:tcPr>
            <w:tcW w:type="dxa" w:w="2160"/>
          </w:tcPr>
          <w:p>
            <w:r>
              <w:t>4.445.611.970</w:t>
            </w:r>
          </w:p>
        </w:tc>
      </w:tr>
      <w:tr>
        <w:tc>
          <w:tcPr>
            <w:tcW w:type="dxa" w:w="4320"/>
            <w:gridSpan w:val="2"/>
          </w:tcPr>
          <w:p>
            <w:r>
              <w:t>Chi phí lãi trả chậm</w:t>
            </w:r>
          </w:p>
        </w:tc>
        <w:tc>
          <w:tcPr>
            <w:tcW w:type="dxa" w:w="2160"/>
          </w:tcPr>
          <w:p>
            <w:r>
              <w:t>37.187.733</w:t>
            </w:r>
          </w:p>
        </w:tc>
        <w:tc>
          <w:tcPr>
            <w:tcW w:type="dxa" w:w="2160"/>
          </w:tcPr>
          <w:p>
            <w:r>
              <w:t>213.760.335</w:t>
            </w:r>
          </w:p>
        </w:tc>
      </w:tr>
      <w:tr>
        <w:tc>
          <w:tcPr>
            <w:tcW w:type="dxa" w:w="4320"/>
            <w:gridSpan w:val="2"/>
          </w:tcPr>
          <w:p>
            <w:r>
              <w:t>Chi phí phải trả khác</w:t>
            </w:r>
          </w:p>
        </w:tc>
        <w:tc>
          <w:tcPr>
            <w:tcW w:type="dxa" w:w="2160"/>
          </w:tcPr>
          <w:p>
            <w:r>
              <w:t>467.732.755</w:t>
            </w:r>
          </w:p>
        </w:tc>
        <w:tc>
          <w:tcPr>
            <w:tcW w:type="dxa" w:w="2160"/>
          </w:tcPr>
          <w:p>
            <w:r>
              <w:t>145.407.975</w:t>
            </w:r>
          </w:p>
        </w:tc>
      </w:tr>
      <w:tr>
        <w:tc>
          <w:tcPr>
            <w:tcW w:type="dxa" w:w="4320"/>
            <w:gridSpan w:val="2"/>
          </w:tcPr>
          <w:p>
            <w:r>
              <w:t>Cộng</w:t>
            </w:r>
          </w:p>
        </w:tc>
        <w:tc>
          <w:tcPr>
            <w:tcW w:type="dxa" w:w="2160"/>
          </w:tcPr>
          <w:p>
            <w:r>
              <w:t>1.496.331.262</w:t>
            </w:r>
          </w:p>
        </w:tc>
        <w:tc>
          <w:tcPr>
            <w:tcW w:type="dxa" w:w="2160"/>
          </w:tcPr>
          <w:p>
            <w:r>
              <w:t>4.804.780.280</w:t>
            </w:r>
          </w:p>
        </w:tc>
      </w:tr>
      <w:tr>
        <w:tc>
          <w:tcPr>
            <w:tcW w:type="dxa" w:w="4320"/>
            <w:gridSpan w:val="2"/>
          </w:tcPr>
          <w:p>
            <w:r>
              <w:t>Phải trả khác ngắn hạn</w:t>
            </w:r>
          </w:p>
        </w:tc>
        <w:tc>
          <w:tcPr>
            <w:tcW w:type="dxa" w:w="2160"/>
          </w:tcPr>
          <w:p>
            <w:r>
              <w:t xml:space="preserve"> </w:t>
            </w:r>
          </w:p>
        </w:tc>
        <w:tc>
          <w:tcPr>
            <w:tcW w:type="dxa" w:w="2160"/>
          </w:tcPr>
          <w:p>
            <w:r>
              <w:t xml:space="preserve"> </w:t>
            </w:r>
          </w:p>
        </w:tc>
      </w:tr>
      <w:tr>
        <w:tc>
          <w:tcPr>
            <w:tcW w:type="dxa" w:w="4320"/>
            <w:gridSpan w:val="2"/>
          </w:tcPr>
          <w:p>
            <w:r>
              <w:t xml:space="preserve"> </w:t>
            </w:r>
          </w:p>
        </w:tc>
        <w:tc>
          <w:tcPr>
            <w:tcW w:type="dxa" w:w="2160"/>
          </w:tcPr>
          <w:p>
            <w:r>
              <w:t>Số cuối năm</w:t>
            </w:r>
          </w:p>
        </w:tc>
        <w:tc>
          <w:tcPr>
            <w:tcW w:type="dxa" w:w="2160"/>
          </w:tcPr>
          <w:p>
            <w:r>
              <w:t>Số đầu năm</w:t>
            </w:r>
          </w:p>
        </w:tc>
      </w:tr>
      <w:tr>
        <w:tc>
          <w:tcPr>
            <w:tcW w:type="dxa" w:w="4320"/>
            <w:gridSpan w:val="2"/>
          </w:tcPr>
          <w:p>
            <w:r>
              <w:t>Phải trả ngắn hạn khác là bến thứ ba</w:t>
            </w:r>
          </w:p>
        </w:tc>
        <w:tc>
          <w:tcPr>
            <w:tcW w:type="dxa" w:w="2160"/>
          </w:tcPr>
          <w:p>
            <w:r>
              <w:t>458.050.381</w:t>
            </w:r>
          </w:p>
        </w:tc>
        <w:tc>
          <w:tcPr>
            <w:tcW w:type="dxa" w:w="2160"/>
          </w:tcPr>
          <w:p>
            <w:r>
              <w:t>424.209.897</w:t>
            </w:r>
          </w:p>
        </w:tc>
      </w:tr>
      <w:tr>
        <w:tc>
          <w:tcPr>
            <w:tcW w:type="dxa" w:w="4320"/>
            <w:gridSpan w:val="2"/>
          </w:tcPr>
          <w:p>
            <w:r>
              <w:t>Kinh phí công đoàn</w:t>
            </w:r>
          </w:p>
        </w:tc>
        <w:tc>
          <w:tcPr>
            <w:tcW w:type="dxa" w:w="2160"/>
          </w:tcPr>
          <w:p>
            <w:r>
              <w:t>131.880.923</w:t>
            </w:r>
          </w:p>
        </w:tc>
        <w:tc>
          <w:tcPr>
            <w:tcW w:type="dxa" w:w="2160"/>
          </w:tcPr>
          <w:p>
            <w:r>
              <w:t>156.448.288</w:t>
            </w:r>
          </w:p>
        </w:tc>
      </w:tr>
      <w:tr>
        <w:tc>
          <w:tcPr>
            <w:tcW w:type="dxa" w:w="4320"/>
            <w:gridSpan w:val="2"/>
          </w:tcPr>
          <w:p>
            <w:r>
              <w:t>Báo hiểm xã hội</w:t>
            </w:r>
          </w:p>
        </w:tc>
        <w:tc>
          <w:tcPr>
            <w:tcW w:type="dxa" w:w="2160"/>
          </w:tcPr>
          <w:p>
            <w:r>
              <w:t>212.200.683</w:t>
            </w:r>
          </w:p>
        </w:tc>
        <w:tc>
          <w:tcPr>
            <w:tcW w:type="dxa" w:w="2160"/>
          </w:tcPr>
          <w:p>
            <w:r>
              <w:t>195.245.762</w:t>
            </w:r>
          </w:p>
        </w:tc>
      </w:tr>
      <w:tr>
        <w:tc>
          <w:tcPr>
            <w:tcW w:type="dxa" w:w="4320"/>
            <w:gridSpan w:val="2"/>
          </w:tcPr>
          <w:p>
            <w:r>
              <w:t>Báo hiểm y tế</w:t>
            </w:r>
          </w:p>
        </w:tc>
        <w:tc>
          <w:tcPr>
            <w:tcW w:type="dxa" w:w="2160"/>
          </w:tcPr>
          <w:p>
            <w:r>
              <w:t>37.447.179</w:t>
            </w:r>
          </w:p>
        </w:tc>
        <w:tc>
          <w:tcPr>
            <w:tcW w:type="dxa" w:w="2160"/>
          </w:tcPr>
          <w:p>
            <w:r>
              <w:t>35.402.454</w:t>
            </w:r>
          </w:p>
        </w:tc>
      </w:tr>
      <w:tr>
        <w:tc>
          <w:tcPr>
            <w:tcW w:type="dxa" w:w="4320"/>
            <w:gridSpan w:val="2"/>
          </w:tcPr>
          <w:p>
            <w:r>
              <w:t>Báo hiểm thấtnghiệp</w:t>
            </w:r>
          </w:p>
        </w:tc>
        <w:tc>
          <w:tcPr>
            <w:tcW w:type="dxa" w:w="2160"/>
          </w:tcPr>
          <w:p>
            <w:r>
              <w:t>8.321.596</w:t>
            </w:r>
          </w:p>
        </w:tc>
        <w:tc>
          <w:tcPr>
            <w:tcW w:type="dxa" w:w="2160"/>
          </w:tcPr>
          <w:p>
            <w:r>
              <w:t>15.313.393</w:t>
            </w:r>
          </w:p>
        </w:tc>
      </w:tr>
      <w:tr>
        <w:tc>
          <w:tcPr>
            <w:tcW w:type="dxa" w:w="4320"/>
            <w:gridSpan w:val="2"/>
          </w:tcPr>
          <w:p>
            <w:r>
              <w:t>Cáckhoản phải trả phải nộp khác</w:t>
            </w:r>
          </w:p>
        </w:tc>
        <w:tc>
          <w:tcPr>
            <w:tcW w:type="dxa" w:w="2160"/>
          </w:tcPr>
          <w:p>
            <w:r>
              <w:t>68.200.000</w:t>
            </w:r>
          </w:p>
        </w:tc>
        <w:tc>
          <w:tcPr>
            <w:tcW w:type="dxa" w:w="2160"/>
          </w:tcPr>
          <w:p>
            <w:r>
              <w:t>21.800.000</w:t>
            </w:r>
          </w:p>
        </w:tc>
      </w:tr>
      <w:tr>
        <w:tc>
          <w:tcPr>
            <w:tcW w:type="dxa" w:w="4320"/>
            <w:gridSpan w:val="2"/>
          </w:tcPr>
          <w:p>
            <w:r>
              <w:t>Phải trả ngắn hạn khác là bến liên quan</w:t>
            </w:r>
          </w:p>
        </w:tc>
        <w:tc>
          <w:tcPr>
            <w:tcW w:type="dxa" w:w="2160"/>
          </w:tcPr>
          <w:p>
            <w:r>
              <w:t xml:space="preserve"> </w:t>
            </w:r>
          </w:p>
        </w:tc>
        <w:tc>
          <w:tcPr>
            <w:tcW w:type="dxa" w:w="2160"/>
          </w:tcPr>
          <w:p>
            <w:r>
              <w:t>176.572.602</w:t>
            </w:r>
          </w:p>
        </w:tc>
      </w:tr>
      <w:tr>
        <w:tc>
          <w:tcPr>
            <w:tcW w:type="dxa" w:w="4320"/>
            <w:gridSpan w:val="2"/>
          </w:tcPr>
          <w:p>
            <w:r>
              <w:t>Chi tiết phải trả ngắn hạn khác là bện liền quan được thuyết minh tại Thuyếtminh sốVII.2</w:t>
            </w:r>
          </w:p>
        </w:tc>
        <w:tc>
          <w:tcPr>
            <w:tcW w:type="dxa" w:w="2160"/>
          </w:tcPr>
          <w:p>
            <w:r>
              <w:t xml:space="preserve"> </w:t>
            </w:r>
          </w:p>
        </w:tc>
        <w:tc>
          <w:tcPr>
            <w:tcW w:type="dxa" w:w="2160"/>
          </w:tcPr>
          <w:p>
            <w:r>
              <w:t xml:space="preserve"> </w:t>
            </w:r>
          </w:p>
        </w:tc>
      </w:tr>
      <w:tr>
        <w:tc>
          <w:tcPr>
            <w:tcW w:type="dxa" w:w="4320"/>
            <w:gridSpan w:val="2"/>
          </w:tcPr>
          <w:p>
            <w:r>
              <w:t>Cộng</w:t>
            </w:r>
          </w:p>
        </w:tc>
        <w:tc>
          <w:tcPr>
            <w:tcW w:type="dxa" w:w="2160"/>
          </w:tcPr>
          <w:p>
            <w:r>
              <w:t>458.050.381</w:t>
            </w:r>
          </w:p>
        </w:tc>
        <w:tc>
          <w:tcPr>
            <w:tcW w:type="dxa" w:w="2160"/>
          </w:tcPr>
          <w:p>
            <w:r>
              <w:t>600.782.499</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Vay ngắn hạn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2880"/>
            <w:gridSpan w:val="2"/>
          </w:tcPr>
          <w:p>
            <w:r>
              <w:t xml:space="preserve"> </w:t>
            </w:r>
          </w:p>
        </w:tc>
        <w:tc>
          <w:tcPr>
            <w:tcW w:type="dxa" w:w="1440"/>
          </w:tcPr>
          <w:p>
            <w:r>
              <w:t>Số đầu năm</w:t>
            </w:r>
          </w:p>
        </w:tc>
        <w:tc>
          <w:tcPr>
            <w:tcW w:type="dxa" w:w="2880"/>
            <w:gridSpan w:val="2"/>
          </w:tcPr>
          <w:p>
            <w:r>
              <w:t>Phát sinh trong năm</w:t>
            </w:r>
          </w:p>
        </w:tc>
        <w:tc>
          <w:tcPr>
            <w:tcW w:type="dxa" w:w="1440"/>
          </w:tcPr>
          <w:p>
            <w:r>
              <w:t>Số cuối năn</w:t>
            </w:r>
          </w:p>
        </w:tc>
      </w:tr>
      <w:tr>
        <w:tc>
          <w:tcPr>
            <w:tcW w:type="dxa" w:w="2880"/>
            <w:gridSpan w:val="2"/>
          </w:tcPr>
          <w:p>
            <w:r>
              <w:t xml:space="preserve"> </w:t>
            </w:r>
          </w:p>
        </w:tc>
        <w:tc>
          <w:tcPr>
            <w:tcW w:type="dxa" w:w="1440"/>
          </w:tcPr>
          <w:p>
            <w:r>
              <w:t>Giá trị đồng thời là số cố khả</w:t>
            </w:r>
          </w:p>
        </w:tc>
        <w:tc>
          <w:tcPr>
            <w:tcW w:type="dxa" w:w="2880"/>
            <w:gridSpan w:val="2"/>
          </w:tcPr>
          <w:p>
            <w:r>
              <w:t>Tăng</w:t>
            </w:r>
          </w:p>
        </w:tc>
        <w:tc>
          <w:tcPr>
            <w:tcW w:type="dxa" w:w="1440"/>
          </w:tcPr>
          <w:p>
            <w:r>
              <w:t>Giảm Giá trị đồng thòi là số có khả</w:t>
            </w:r>
          </w:p>
        </w:tc>
      </w:tr>
      <w:tr>
        <w:tc>
          <w:tcPr>
            <w:tcW w:type="dxa" w:w="1440"/>
          </w:tcPr>
          <w:p>
            <w:r>
              <w:t>Vay ngắn hạn</w:t>
            </w:r>
          </w:p>
        </w:tc>
        <w:tc>
          <w:tcPr>
            <w:tcW w:type="dxa" w:w="1440"/>
          </w:tcPr>
          <w:p>
            <w:r>
              <w:t xml:space="preserve"> </w:t>
            </w:r>
          </w:p>
        </w:tc>
        <w:tc>
          <w:tcPr>
            <w:tcW w:type="dxa" w:w="1440"/>
          </w:tcPr>
          <w:p>
            <w:r>
              <w:t>năng trả nợ 182.090.766.624</w:t>
            </w:r>
          </w:p>
        </w:tc>
        <w:tc>
          <w:tcPr>
            <w:tcW w:type="dxa" w:w="1440"/>
          </w:tcPr>
          <w:p>
            <w:r>
              <w:t>195.829.559.826</w:t>
            </w:r>
          </w:p>
        </w:tc>
        <w:tc>
          <w:tcPr>
            <w:tcW w:type="dxa" w:w="1440"/>
          </w:tcPr>
          <w:p>
            <w:r>
              <w:t>208.473.862.779</w:t>
            </w:r>
          </w:p>
        </w:tc>
        <w:tc>
          <w:tcPr>
            <w:tcW w:type="dxa" w:w="1440"/>
          </w:tcPr>
          <w:p>
            <w:r>
              <w:t>năng trả n 169.446.463.671</w:t>
            </w:r>
          </w:p>
        </w:tc>
      </w:tr>
      <w:tr>
        <w:tc>
          <w:tcPr>
            <w:tcW w:type="dxa" w:w="1440"/>
          </w:tcPr>
          <w:p>
            <w:r>
              <w:t>Vay ngắn hàng ngắn hạn</w:t>
            </w:r>
          </w:p>
        </w:tc>
        <w:tc>
          <w:tcPr>
            <w:tcW w:type="dxa" w:w="1440"/>
          </w:tcPr>
          <w:p>
            <w:r>
              <w:t>111</w:t>
            </w:r>
          </w:p>
        </w:tc>
        <w:tc>
          <w:tcPr>
            <w:tcW w:type="dxa" w:w="1440"/>
          </w:tcPr>
          <w:p>
            <w:r>
              <w:t>176.090.766.624</w:t>
            </w:r>
          </w:p>
        </w:tc>
        <w:tc>
          <w:tcPr>
            <w:tcW w:type="dxa" w:w="1440"/>
          </w:tcPr>
          <w:p>
            <w:r>
              <w:t>185.829.559.826</w:t>
            </w:r>
          </w:p>
        </w:tc>
        <w:tc>
          <w:tcPr>
            <w:tcW w:type="dxa" w:w="1440"/>
          </w:tcPr>
          <w:p>
            <w:r>
              <w:t>202.473.862.779</w:t>
            </w:r>
          </w:p>
        </w:tc>
        <w:tc>
          <w:tcPr>
            <w:tcW w:type="dxa" w:w="1440"/>
          </w:tcPr>
          <w:p>
            <w:r>
              <w:t>159.446.463.67</w:t>
            </w:r>
          </w:p>
        </w:tc>
      </w:tr>
      <w:tr>
        <w:tc>
          <w:tcPr>
            <w:tcW w:type="dxa" w:w="1440"/>
          </w:tcPr>
          <w:p>
            <w:r>
              <w:t>Vay ngắn hàng dài hạn đến hạn</w:t>
            </w:r>
          </w:p>
        </w:tc>
        <w:tc>
          <w:tcPr>
            <w:tcW w:type="dxa" w:w="1440"/>
          </w:tcPr>
          <w:p>
            <w:r>
              <w:t>121</w:t>
            </w:r>
          </w:p>
        </w:tc>
        <w:tc>
          <w:tcPr>
            <w:tcW w:type="dxa" w:w="1440"/>
          </w:tcPr>
          <w:p>
            <w:r>
              <w:t>6.000.000.000</w:t>
            </w:r>
          </w:p>
        </w:tc>
        <w:tc>
          <w:tcPr>
            <w:tcW w:type="dxa" w:w="1440"/>
          </w:tcPr>
          <w:p>
            <w:r>
              <w:t>10.000.000.000</w:t>
            </w:r>
          </w:p>
        </w:tc>
        <w:tc>
          <w:tcPr>
            <w:tcW w:type="dxa" w:w="1440"/>
          </w:tcPr>
          <w:p>
            <w:r>
              <w:t>6.000.000.000</w:t>
            </w:r>
          </w:p>
        </w:tc>
        <w:tc>
          <w:tcPr>
            <w:tcW w:type="dxa" w:w="1440"/>
          </w:tcPr>
          <w:p>
            <w:r>
              <w:t>10.000.000.00</w:t>
            </w:r>
          </w:p>
        </w:tc>
      </w:tr>
      <w:tr>
        <w:tc>
          <w:tcPr>
            <w:tcW w:type="dxa" w:w="1440"/>
          </w:tcPr>
          <w:p>
            <w:r>
              <w:t>trả Vay dài hạn</w:t>
            </w:r>
          </w:p>
        </w:tc>
        <w:tc>
          <w:tcPr>
            <w:tcW w:type="dxa" w:w="1440"/>
          </w:tcPr>
          <w:p>
            <w:r>
              <w:t xml:space="preserve"> </w:t>
            </w:r>
          </w:p>
        </w:tc>
        <w:tc>
          <w:tcPr>
            <w:tcW w:type="dxa" w:w="1440"/>
          </w:tcPr>
          <w:p>
            <w:r>
              <w:t>57.828.000.000</w:t>
            </w:r>
          </w:p>
        </w:tc>
        <w:tc>
          <w:tcPr>
            <w:tcW w:type="dxa" w:w="1440"/>
          </w:tcPr>
          <w:p>
            <w:r>
              <w:t xml:space="preserve"> </w:t>
            </w:r>
          </w:p>
        </w:tc>
        <w:tc>
          <w:tcPr>
            <w:tcW w:type="dxa" w:w="1440"/>
          </w:tcPr>
          <w:p>
            <w:r>
              <w:t>10.000.000.000</w:t>
            </w:r>
          </w:p>
        </w:tc>
        <w:tc>
          <w:tcPr>
            <w:tcW w:type="dxa" w:w="1440"/>
          </w:tcPr>
          <w:p>
            <w:r>
              <w:t>47.828.000.00</w:t>
            </w:r>
          </w:p>
        </w:tc>
      </w:tr>
      <w:tr>
        <w:tc>
          <w:tcPr>
            <w:tcW w:type="dxa" w:w="1440"/>
          </w:tcPr>
          <w:p>
            <w:r>
              <w:t>Vay ngắn hàng dài hạn</w:t>
            </w:r>
          </w:p>
        </w:tc>
        <w:tc>
          <w:tcPr>
            <w:tcW w:type="dxa" w:w="1440"/>
          </w:tcPr>
          <w:p>
            <w:r>
              <w:t>21</w:t>
            </w:r>
          </w:p>
        </w:tc>
        <w:tc>
          <w:tcPr>
            <w:tcW w:type="dxa" w:w="1440"/>
          </w:tcPr>
          <w:p>
            <w:r>
              <w:t>57.828.000.000</w:t>
            </w:r>
          </w:p>
        </w:tc>
        <w:tc>
          <w:tcPr>
            <w:tcW w:type="dxa" w:w="1440"/>
          </w:tcPr>
          <w:p>
            <w:r>
              <w:t xml:space="preserve"> </w:t>
            </w:r>
          </w:p>
        </w:tc>
        <w:tc>
          <w:tcPr>
            <w:tcW w:type="dxa" w:w="1440"/>
          </w:tcPr>
          <w:p>
            <w:r>
              <w:t>10.000.000.000</w:t>
            </w:r>
          </w:p>
        </w:tc>
        <w:tc>
          <w:tcPr>
            <w:tcW w:type="dxa" w:w="1440"/>
          </w:tcPr>
          <w:p>
            <w:r>
              <w:t>47.828.000.00</w:t>
            </w:r>
          </w:p>
        </w:tc>
      </w:tr>
      <w:tr>
        <w:tc>
          <w:tcPr>
            <w:tcW w:type="dxa" w:w="1440"/>
          </w:tcPr>
          <w:p>
            <w:r>
              <w:t>Cộng</w:t>
            </w:r>
          </w:p>
        </w:tc>
        <w:tc>
          <w:tcPr>
            <w:tcW w:type="dxa" w:w="1440"/>
          </w:tcPr>
          <w:p>
            <w:r>
              <w:t xml:space="preserve"> </w:t>
            </w:r>
          </w:p>
        </w:tc>
        <w:tc>
          <w:tcPr>
            <w:tcW w:type="dxa" w:w="1440"/>
          </w:tcPr>
          <w:p>
            <w:r>
              <w:t>239.918.766.624</w:t>
            </w:r>
          </w:p>
        </w:tc>
        <w:tc>
          <w:tcPr>
            <w:tcW w:type="dxa" w:w="1440"/>
          </w:tcPr>
          <w:p>
            <w:r>
              <w:t>195.829.559.826</w:t>
            </w:r>
          </w:p>
        </w:tc>
        <w:tc>
          <w:tcPr>
            <w:tcW w:type="dxa" w:w="1440"/>
          </w:tcPr>
          <w:p>
            <w:r>
              <w:t>218.473.862.779</w:t>
            </w:r>
          </w:p>
        </w:tc>
        <w:tc>
          <w:tcPr>
            <w:tcW w:type="dxa" w:w="1440"/>
          </w:tcPr>
          <w:p>
            <w:r>
              <w:t>217.274.463.67</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Chi tiết các khoản vay ngán háng Bân cho vay và hợp đồng vay</w:t>
            </w:r>
          </w:p>
        </w:tc>
        <w:tc>
          <w:tcPr>
            <w:tcW w:type="dxa" w:w="1440"/>
          </w:tcPr>
          <w:p>
            <w:r>
              <w:t>Số dư tại ngày cuối năm</w:t>
            </w:r>
          </w:p>
        </w:tc>
        <w:tc>
          <w:tcPr>
            <w:tcW w:type="dxa" w:w="1440"/>
          </w:tcPr>
          <w:p>
            <w:r>
              <w:t>Thời hạn vay</w:t>
            </w:r>
          </w:p>
        </w:tc>
        <w:tc>
          <w:tcPr>
            <w:tcW w:type="dxa" w:w="1440"/>
          </w:tcPr>
          <w:p>
            <w:r>
              <w:t>Lãi suất</w:t>
            </w:r>
          </w:p>
        </w:tc>
        <w:tc>
          <w:tcPr>
            <w:tcW w:type="dxa" w:w="1440"/>
          </w:tcPr>
          <w:p>
            <w:r>
              <w:t>Mục địch khoản vay</w:t>
            </w:r>
          </w:p>
        </w:tc>
        <w:tc>
          <w:tcPr>
            <w:tcW w:type="dxa" w:w="1440"/>
          </w:tcPr>
          <w:p>
            <w:r>
              <w:t>Tài sản đảm bảo</w:t>
            </w:r>
          </w:p>
        </w:tc>
      </w:tr>
      <w:tr>
        <w:tc>
          <w:tcPr>
            <w:tcW w:type="dxa" w:w="1440"/>
          </w:tcPr>
          <w:p>
            <w:r>
              <w:t>I1 Ngân hàng TMCĐ Đầu tư và Phát trin việt Nam -Hợp đồng tín dựng hạn mưc số 01/2021/666424/HDTD,hạn mức Tà 180 tỳ đồng</w:t>
            </w:r>
          </w:p>
        </w:tc>
        <w:tc>
          <w:tcPr>
            <w:tcW w:type="dxa" w:w="1440"/>
          </w:tcPr>
          <w:p>
            <w:r>
              <w:t>159.446.463.671Từ ngày</w:t>
            </w:r>
          </w:p>
        </w:tc>
        <w:tc>
          <w:tcPr>
            <w:tcW w:type="dxa" w:w="1440"/>
          </w:tcPr>
          <w:p>
            <w:r>
              <w:t>31/12/2021đến hết ngày 31/12/2022</w:t>
            </w:r>
          </w:p>
        </w:tc>
        <w:tc>
          <w:tcPr>
            <w:tcW w:type="dxa" w:w="1440"/>
          </w:tcPr>
          <w:p>
            <w:r>
              <w:t>7,5%năm</w:t>
            </w:r>
          </w:p>
        </w:tc>
        <w:tc>
          <w:tcPr>
            <w:tcW w:type="dxa" w:w="1440"/>
          </w:tcPr>
          <w:p>
            <w:r>
              <w:t>Tài trợ vốn lưu động báo lãnh,mở LC của Công ty</w:t>
            </w:r>
          </w:p>
        </w:tc>
        <w:tc>
          <w:tcPr>
            <w:tcW w:type="dxa" w:w="1440"/>
          </w:tcPr>
          <w:p>
            <w:r>
              <w:t>Bao gốm Các tài sản cố địnhMay mớc thiết bi Quyền sư dựng đất,Tài sản gắn liền vời đất được quy định cu thế theo từng hợp đồng thế chấp tài sản</w:t>
            </w:r>
          </w:p>
        </w:tc>
      </w:tr>
      <w:tr>
        <w:tc>
          <w:tcPr>
            <w:tcW w:type="dxa" w:w="1440"/>
          </w:tcPr>
          <w:p>
            <w:r>
              <w:t>I2.Ngân hàng TMCĐ Đầu tư và Phát triênViệtNam -Chi nhánh Kon Tum -Hợp đồng tín dựng số 01/2017/666424/HDTD ngày 14/06/2017và văn bán sủa đổi, bó sung hợp đồng ngày 12/12/2017 và ngày 2/04/2020số tiền tối đa là 93.828.000.000 đồng nhưng không vượt quá 54,6% tồng mưc đầu tư</w:t>
            </w:r>
          </w:p>
        </w:tc>
        <w:tc>
          <w:tcPr>
            <w:tcW w:type="dxa" w:w="1440"/>
          </w:tcPr>
          <w:p>
            <w:r>
              <w:t>57.828.000.000Từ ngày</w:t>
            </w:r>
          </w:p>
        </w:tc>
        <w:tc>
          <w:tcPr>
            <w:tcW w:type="dxa" w:w="1440"/>
          </w:tcPr>
          <w:p>
            <w:r>
              <w:t>17/08/2017đến 25/06/2027</w:t>
            </w:r>
          </w:p>
        </w:tc>
        <w:tc>
          <w:tcPr>
            <w:tcW w:type="dxa" w:w="1440"/>
          </w:tcPr>
          <w:p>
            <w:r>
              <w:t>11%/năm</w:t>
            </w:r>
          </w:p>
        </w:tc>
        <w:tc>
          <w:tcPr>
            <w:tcW w:type="dxa" w:w="1440"/>
          </w:tcPr>
          <w:p>
            <w:r>
              <w:t>Nâng công suất nhà may từ1.800TMN lên2.500TMNtrị còn lại của các tài</w:t>
            </w:r>
          </w:p>
        </w:tc>
        <w:tc>
          <w:tcPr>
            <w:tcW w:type="dxa" w:w="1440"/>
          </w:tcPr>
          <w:p>
            <w:r>
              <w:t>Tài sản hình thành sau đầu tư dự án.Giá sản thế chấp, xêm tại thuyếtminh sốVI.9 vàV.10</w:t>
            </w:r>
          </w:p>
        </w:tc>
      </w:tr>
      <w:tr>
        <w:tc>
          <w:tcPr>
            <w:tcW w:type="dxa" w:w="1440"/>
          </w:tcPr>
          <w:p>
            <w:r>
              <w:t>thưc tế của dự án.</w:t>
            </w:r>
          </w:p>
        </w:tc>
        <w:tc>
          <w:tcPr>
            <w:tcW w:type="dxa" w:w="1440"/>
          </w:tcPr>
          <w:p>
            <w:r>
              <w:t>Dư phòng phải trả ngắn hạn</w:t>
            </w:r>
          </w:p>
        </w:tc>
        <w:tc>
          <w:tcPr>
            <w:tcW w:type="dxa" w:w="1440"/>
          </w:tcPr>
          <w:p>
            <w:r>
              <w:t xml:space="preserve"> </w:t>
            </w:r>
          </w:p>
        </w:tc>
        <w:tc>
          <w:tcPr>
            <w:tcW w:type="dxa" w:w="1440"/>
          </w:tcPr>
          <w:p>
            <w:r>
              <w:t xml:space="preserve"> </w:t>
            </w:r>
          </w:p>
        </w:tc>
        <w:tc>
          <w:tcPr>
            <w:tcW w:type="dxa" w:w="1440"/>
          </w:tcPr>
          <w:p>
            <w:r>
              <w:t>Số cuối năm</w:t>
            </w:r>
          </w:p>
        </w:tc>
        <w:tc>
          <w:tcPr>
            <w:tcW w:type="dxa" w:w="1440"/>
          </w:tcPr>
          <w:p>
            <w:r>
              <w:t>Số đầu năm</w:t>
            </w:r>
          </w:p>
        </w:tc>
      </w:tr>
      <w:tr>
        <w:tc>
          <w:tcPr>
            <w:tcW w:type="dxa" w:w="1440"/>
          </w:tcPr>
          <w:p>
            <w:r>
              <w:t>Dự phòng quỹ tiền lương</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2.025.357.500</w:t>
            </w:r>
          </w:p>
        </w:tc>
        <w:tc>
          <w:tcPr>
            <w:tcW w:type="dxa" w:w="1440"/>
          </w:tcPr>
          <w:p>
            <w:r>
              <w:t>2.015.929.726</w:t>
            </w:r>
          </w:p>
        </w:tc>
      </w:tr>
      <w:tr>
        <w:tc>
          <w:tcPr>
            <w:tcW w:type="dxa" w:w="1440"/>
          </w:tcPr>
          <w:p>
            <w:r>
              <w:t>Cộng</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2.025.357.500</w:t>
            </w:r>
          </w:p>
        </w:tc>
        <w:tc>
          <w:tcPr>
            <w:tcW w:type="dxa" w:w="1440"/>
          </w:tcPr>
          <w:p>
            <w:r>
              <w:t>2.015.929.726</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19.Vốn chủ sở hữu </w:t>
      </w:r>
      <w:r>
        <w:rPr>
          <w:sz w:val="20"/>
        </w:rPr>
        <w:t xml:space="preserve">19.1Bảng đối chiếu biển động của vốn chủ sở hữu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50.700.000.000</w:t>
            </w:r>
          </w:p>
        </w:tc>
        <w:tc>
          <w:tcPr>
            <w:tcW w:type="dxa" w:w="1234"/>
          </w:tcPr>
          <w:p>
            <w:r>
              <w:t>Vốn đầu tư1 của chủ sở hữu</w:t>
            </w:r>
          </w:p>
        </w:tc>
        <w:tc>
          <w:tcPr>
            <w:tcW w:type="dxa" w:w="1234"/>
          </w:tcPr>
          <w:p>
            <w:r>
              <w:t>Thặng dư vốn cổ phần</w:t>
            </w:r>
          </w:p>
        </w:tc>
        <w:tc>
          <w:tcPr>
            <w:tcW w:type="dxa" w:w="1234"/>
          </w:tcPr>
          <w:p>
            <w:r>
              <w:t>Quỹ đầu tư phát triển</w:t>
            </w:r>
          </w:p>
        </w:tc>
        <w:tc>
          <w:tcPr>
            <w:tcW w:type="dxa" w:w="1234"/>
          </w:tcPr>
          <w:p>
            <w:r>
              <w:t>Quỹ khác thuọc vốn chủ sở hữu</w:t>
            </w:r>
          </w:p>
        </w:tc>
        <w:tc>
          <w:tcPr>
            <w:tcW w:type="dxa" w:w="1234"/>
          </w:tcPr>
          <w:p>
            <w:r>
              <w:t>Lợi nhuận sau thuế chưa phân phối</w:t>
            </w:r>
          </w:p>
        </w:tc>
        <w:tc>
          <w:tcPr>
            <w:tcW w:type="dxa" w:w="1234"/>
          </w:tcPr>
          <w:p>
            <w:r>
              <w:t>Tổng công</w:t>
            </w:r>
          </w:p>
        </w:tc>
      </w:tr>
      <w:tr>
        <w:tc>
          <w:tcPr>
            <w:tcW w:type="dxa" w:w="1234"/>
          </w:tcPr>
          <w:p>
            <w:r>
              <w:t>Số dư đầu năm trước Lãi trong năm trước Phân phối quỹ Chhuyển Quỹ đầu tư</w:t>
            </w:r>
          </w:p>
        </w:tc>
        <w:tc>
          <w:tcPr>
            <w:tcW w:type="dxa" w:w="1234"/>
          </w:tcPr>
          <w:p>
            <w:r>
              <w:t xml:space="preserve"> </w:t>
            </w:r>
          </w:p>
        </w:tc>
        <w:tc>
          <w:tcPr>
            <w:tcW w:type="dxa" w:w="1234"/>
          </w:tcPr>
          <w:p>
            <w:r>
              <w:t>2.609.812.512</w:t>
            </w:r>
          </w:p>
        </w:tc>
        <w:tc>
          <w:tcPr>
            <w:tcW w:type="dxa" w:w="1234"/>
          </w:tcPr>
          <w:p>
            <w:r>
              <w:t xml:space="preserve">18.674.216.181 </w:t>
            </w:r>
          </w:p>
        </w:tc>
        <w:tc>
          <w:tcPr>
            <w:tcW w:type="dxa" w:w="1234"/>
          </w:tcPr>
          <w:p>
            <w:r>
              <w:t>5.136.360.000 - 5.000.000.000 (1.099.597.726)</w:t>
            </w:r>
          </w:p>
        </w:tc>
        <w:tc>
          <w:tcPr>
            <w:tcW w:type="dxa" w:w="1234"/>
          </w:tcPr>
          <w:p>
            <w:r>
              <w:t>81.663.014.601 5.671.643.333 (5.198.213.056)</w:t>
            </w:r>
          </w:p>
        </w:tc>
        <w:tc>
          <w:tcPr>
            <w:tcW w:type="dxa" w:w="1234"/>
          </w:tcPr>
          <w:p>
            <w:r>
              <w:t>158.783.403.294 5.671.643.333 (198.213.056) (1.099.597.726)</w:t>
            </w:r>
          </w:p>
        </w:tc>
      </w:tr>
      <w:tr>
        <w:tc>
          <w:tcPr>
            <w:tcW w:type="dxa" w:w="1234"/>
          </w:tcPr>
          <w:p>
            <w:r>
              <w:t>phát triển vùng nguyên liệu sang Quỹ khác Số dư cuối năm trước</w:t>
            </w:r>
          </w:p>
        </w:tc>
        <w:tc>
          <w:tcPr>
            <w:tcW w:type="dxa" w:w="1234"/>
          </w:tcPr>
          <w:p>
            <w:r>
              <w:t>50.700.000.000</w:t>
            </w:r>
          </w:p>
        </w:tc>
        <w:tc>
          <w:tcPr>
            <w:tcW w:type="dxa" w:w="1234"/>
          </w:tcPr>
          <w:p>
            <w:r>
              <w:t>2.609.812.512</w:t>
            </w:r>
          </w:p>
        </w:tc>
        <w:tc>
          <w:tcPr>
            <w:tcW w:type="dxa" w:w="1234"/>
          </w:tcPr>
          <w:p>
            <w:r>
              <w:t>18.674.216.181</w:t>
            </w:r>
          </w:p>
        </w:tc>
        <w:tc>
          <w:tcPr>
            <w:tcW w:type="dxa" w:w="1234"/>
          </w:tcPr>
          <w:p>
            <w:r>
              <w:t>9.036.762.274</w:t>
            </w:r>
          </w:p>
        </w:tc>
        <w:tc>
          <w:tcPr>
            <w:tcW w:type="dxa" w:w="1234"/>
          </w:tcPr>
          <w:p>
            <w:r>
              <w:t>82.136.444.878</w:t>
            </w:r>
          </w:p>
        </w:tc>
        <w:tc>
          <w:tcPr>
            <w:tcW w:type="dxa" w:w="1234"/>
          </w:tcPr>
          <w:p>
            <w:r>
              <w:t>163.157.235.845</w:t>
            </w:r>
          </w:p>
        </w:tc>
      </w:tr>
      <w:tr>
        <w:tc>
          <w:tcPr>
            <w:tcW w:type="dxa" w:w="1234"/>
          </w:tcPr>
          <w:p>
            <w:r>
              <w:t>Số dư đầu năm nay Lãi trong năm nay</w:t>
            </w:r>
          </w:p>
        </w:tc>
        <w:tc>
          <w:tcPr>
            <w:tcW w:type="dxa" w:w="1234"/>
          </w:tcPr>
          <w:p>
            <w:r>
              <w:t>50.700.000.000</w:t>
            </w:r>
          </w:p>
        </w:tc>
        <w:tc>
          <w:tcPr>
            <w:tcW w:type="dxa" w:w="1234"/>
          </w:tcPr>
          <w:p>
            <w:r>
              <w:t>2.609.812.512 -</w:t>
            </w:r>
          </w:p>
        </w:tc>
        <w:tc>
          <w:tcPr>
            <w:tcW w:type="dxa" w:w="1234"/>
          </w:tcPr>
          <w:p>
            <w:r>
              <w:t>18.674.216.181</w:t>
            </w:r>
          </w:p>
        </w:tc>
        <w:tc>
          <w:tcPr>
            <w:tcW w:type="dxa" w:w="1234"/>
          </w:tcPr>
          <w:p>
            <w:r>
              <w:t>9.036.762.274</w:t>
            </w:r>
          </w:p>
        </w:tc>
        <w:tc>
          <w:tcPr>
            <w:tcW w:type="dxa" w:w="1234"/>
          </w:tcPr>
          <w:p>
            <w:r>
              <w:t>82.136.444.878</w:t>
            </w:r>
          </w:p>
        </w:tc>
        <w:tc>
          <w:tcPr>
            <w:tcW w:type="dxa" w:w="1234"/>
          </w:tcPr>
          <w:p>
            <w:r>
              <w:t>163.157.235.845</w:t>
            </w:r>
          </w:p>
        </w:tc>
      </w:tr>
      <w:tr>
        <w:tc>
          <w:tcPr>
            <w:tcW w:type="dxa" w:w="1234"/>
          </w:tcPr>
          <w:p>
            <w:r>
              <w:t>Phân phối các quỹ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8.009.977.458 (500.000.000)</w:t>
            </w:r>
          </w:p>
        </w:tc>
        <w:tc>
          <w:tcPr>
            <w:tcW w:type="dxa" w:w="1234"/>
          </w:tcPr>
          <w:p>
            <w:r>
              <w:t>8.009.977.458 (500.000.000)</w:t>
            </w:r>
          </w:p>
        </w:tc>
      </w:tr>
      <w:tr>
        <w:tc>
          <w:tcPr>
            <w:tcW w:type="dxa" w:w="1234"/>
          </w:tcPr>
          <w:p>
            <w:r>
              <w:t>Chuyển từ quỹ khác</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1.101.130.466)</w:t>
            </w:r>
          </w:p>
        </w:tc>
        <w:tc>
          <w:tcPr>
            <w:tcW w:type="dxa" w:w="1234"/>
          </w:tcPr>
          <w:p>
            <w:r>
              <w:t xml:space="preserve"> </w:t>
            </w:r>
          </w:p>
        </w:tc>
        <w:tc>
          <w:tcPr>
            <w:tcW w:type="dxa" w:w="1234"/>
          </w:tcPr>
          <w:p>
            <w:r>
              <w:t xml:space="preserve"> </w:t>
            </w:r>
          </w:p>
        </w:tc>
      </w:tr>
      <w:tr>
        <w:tc>
          <w:tcPr>
            <w:tcW w:type="dxa" w:w="1234"/>
          </w:tcPr>
          <w:p>
            <w:r>
              <w:t>sảng quỹ đầu tư phát</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(1.101.130.466)</w:t>
            </w:r>
          </w:p>
        </w:tc>
      </w:tr>
      <w:tr>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triển vùng nguyên liệu Số dư cuối năm nay</w:t>
            </w:r>
          </w:p>
        </w:tc>
        <w:tc>
          <w:tcPr>
            <w:tcW w:type="dxa" w:w="1234"/>
          </w:tcPr>
          <w:p>
            <w:r>
              <w:t>50.700.000.000</w:t>
            </w:r>
          </w:p>
        </w:tc>
        <w:tc>
          <w:tcPr>
            <w:tcW w:type="dxa" w:w="1234"/>
          </w:tcPr>
          <w:p>
            <w:r>
              <w:t>2.609.812.512</w:t>
            </w:r>
          </w:p>
        </w:tc>
        <w:tc>
          <w:tcPr>
            <w:tcW w:type="dxa" w:w="1234"/>
          </w:tcPr>
          <w:p>
            <w:r>
              <w:t>18.674.216.181</w:t>
            </w:r>
          </w:p>
        </w:tc>
        <w:tc>
          <w:tcPr>
            <w:tcW w:type="dxa" w:w="1234"/>
          </w:tcPr>
          <w:p>
            <w:r>
              <w:t>7.935.631.808</w:t>
            </w:r>
          </w:p>
        </w:tc>
        <w:tc>
          <w:tcPr>
            <w:tcW w:type="dxa" w:w="1234"/>
          </w:tcPr>
          <w:p>
            <w:r>
              <w:t>89.646.422.336</w:t>
            </w:r>
          </w:p>
        </w:tc>
        <w:tc>
          <w:tcPr>
            <w:tcW w:type="dxa" w:w="1234"/>
          </w:tcPr>
          <w:p>
            <w:r>
              <w:t>169.566.082.837</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9.3Các quỹ của doanh nghiề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Số đầu năm Số trích lập thêm</w:t>
            </w:r>
          </w:p>
        </w:tc>
        <w:tc>
          <w:tcPr>
            <w:tcW w:type="dxa" w:w="1728"/>
          </w:tcPr>
          <w:p>
            <w:r>
              <w:t xml:space="preserve"> </w:t>
            </w:r>
          </w:p>
        </w:tc>
        <w:tc>
          <w:tcPr>
            <w:tcW w:type="dxa" w:w="1728"/>
          </w:tcPr>
          <w:p>
            <w:r>
              <w:t>Số đã sở dựng</w:t>
            </w:r>
          </w:p>
        </w:tc>
        <w:tc>
          <w:tcPr>
            <w:tcW w:type="dxa" w:w="1728"/>
          </w:tcPr>
          <w:p>
            <w:r>
              <w:t>Số cuối n7</w:t>
            </w:r>
          </w:p>
        </w:tc>
      </w:tr>
      <w:tr>
        <w:tc>
          <w:tcPr>
            <w:tcW w:type="dxa" w:w="1728"/>
          </w:tcPr>
          <w:p>
            <w:r>
              <w:t>uỹ đầu tư phát triển</w:t>
            </w:r>
          </w:p>
        </w:tc>
        <w:tc>
          <w:tcPr>
            <w:tcW w:type="dxa" w:w="1728"/>
          </w:tcPr>
          <w:p>
            <w:r>
              <w:t>18.674.216.181</w:t>
            </w:r>
          </w:p>
        </w:tc>
        <w:tc>
          <w:tcPr>
            <w:tcW w:type="dxa" w:w="1728"/>
          </w:tcPr>
          <w:p>
            <w:r>
              <w:t xml:space="preserve"> </w:t>
            </w:r>
          </w:p>
        </w:tc>
        <w:tc>
          <w:tcPr>
            <w:tcW w:type="dxa" w:w="1728"/>
          </w:tcPr>
          <w:p>
            <w:r>
              <w:t xml:space="preserve"> </w:t>
            </w:r>
          </w:p>
        </w:tc>
        <w:tc>
          <w:tcPr>
            <w:tcW w:type="dxa" w:w="1728"/>
          </w:tcPr>
          <w:p>
            <w:r>
              <w:t>18.674.216.1</w:t>
            </w:r>
          </w:p>
        </w:tc>
      </w:tr>
      <w:tr>
        <w:tc>
          <w:tcPr>
            <w:tcW w:type="dxa" w:w="1728"/>
          </w:tcPr>
          <w:p>
            <w:r>
              <w:t>uỹ khác thuọc vốn chủ sở hữu</w:t>
            </w:r>
          </w:p>
        </w:tc>
        <w:tc>
          <w:tcPr>
            <w:tcW w:type="dxa" w:w="1728"/>
          </w:tcPr>
          <w:p>
            <w:r>
              <w:t>9.036.762.274</w:t>
            </w:r>
          </w:p>
        </w:tc>
        <w:tc>
          <w:tcPr>
            <w:tcW w:type="dxa" w:w="1728"/>
          </w:tcPr>
          <w:p>
            <w:r>
              <w:t xml:space="preserve"> </w:t>
            </w:r>
          </w:p>
        </w:tc>
        <w:tc>
          <w:tcPr>
            <w:tcW w:type="dxa" w:w="1728"/>
          </w:tcPr>
          <w:p>
            <w:r>
              <w:t>1.101.130.466</w:t>
            </w:r>
          </w:p>
        </w:tc>
        <w:tc>
          <w:tcPr>
            <w:tcW w:type="dxa" w:w="1728"/>
          </w:tcPr>
          <w:p>
            <w:r>
              <w:t>7.935.631.8</w:t>
            </w:r>
          </w:p>
        </w:tc>
      </w:tr>
      <w:tr>
        <w:tc>
          <w:tcPr>
            <w:tcW w:type="dxa" w:w="1728"/>
          </w:tcPr>
          <w:p>
            <w:r>
              <w:t>ộng</w:t>
            </w:r>
          </w:p>
        </w:tc>
        <w:tc>
          <w:tcPr>
            <w:tcW w:type="dxa" w:w="1728"/>
          </w:tcPr>
          <w:p>
            <w:r>
              <w:t>18.674.216.181</w:t>
            </w:r>
          </w:p>
        </w:tc>
        <w:tc>
          <w:tcPr>
            <w:tcW w:type="dxa" w:w="1728"/>
          </w:tcPr>
          <w:p>
            <w:r>
              <w:t xml:space="preserve"> </w:t>
            </w:r>
          </w:p>
        </w:tc>
        <w:tc>
          <w:tcPr>
            <w:tcW w:type="dxa" w:w="1728"/>
          </w:tcPr>
          <w:p>
            <w:r>
              <w:t>1.101.130.466</w:t>
            </w:r>
          </w:p>
        </w:tc>
        <w:tc>
          <w:tcPr>
            <w:tcW w:type="dxa" w:w="1728"/>
          </w:tcPr>
          <w:p>
            <w:r>
              <w:t>18.674.216.1</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ác khoán mụcNgoài băng cán đối kế toán </w:t>
      </w:r>
      <w:r>
        <w:rPr>
          <w:sz w:val="20"/>
        </w:rPr>
        <w:t xml:space="preserve">31 </w:t>
      </w:r>
      <w:r>
        <w:rPr>
          <w:sz w:val="20"/>
        </w:rPr>
        <w:t xml:space="preserve">0.1Nợ khó đòi đã vử lý </w:t>
      </w:r>
      <w:r>
        <w:rPr>
          <w:sz w:val="20"/>
        </w:rPr>
        <w:t xml:space="preserve">Chi tiết các khoản nợ khó đòi đã xử lý trong10 năm như sau: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VI. </w:t>
      </w:r>
      <w:r>
        <w:rPr>
          <w:sz w:val="20"/>
        </w:rPr>
        <w:t xml:space="preserve">THÔNG TIN BỔ SUNG CHO CÂCKHOẢN MỤC TRINH BẦY TRONG BẢO CÂO KẾTQUẢ HO </w:t>
      </w:r>
      <w:r>
        <w:rPr>
          <w:sz w:val="20"/>
        </w:rPr>
        <w:t xml:space="preserve">ĐỘNGKINH DOANH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Doanh thu bán đưồng</w:t>
            </w:r>
          </w:p>
        </w:tc>
        <w:tc>
          <w:tcPr>
            <w:tcW w:type="dxa" w:w="2160"/>
          </w:tcPr>
          <w:p>
            <w:r>
              <w:t xml:space="preserve"> </w:t>
            </w:r>
          </w:p>
        </w:tc>
        <w:tc>
          <w:tcPr>
            <w:tcW w:type="dxa" w:w="2160"/>
          </w:tcPr>
          <w:p>
            <w:r>
              <w:t>Số năm nay</w:t>
            </w:r>
          </w:p>
        </w:tc>
        <w:tc>
          <w:tcPr>
            <w:tcW w:type="dxa" w:w="2160"/>
          </w:tcPr>
          <w:p>
            <w:r>
              <w:t>Số năm trước</w:t>
            </w:r>
          </w:p>
        </w:tc>
      </w:tr>
      <w:tr>
        <w:tc>
          <w:tcPr>
            <w:tcW w:type="dxa" w:w="2160"/>
          </w:tcPr>
          <w:p>
            <w:r>
              <w:t>Doanh thu bán mạt ri</w:t>
            </w:r>
          </w:p>
        </w:tc>
        <w:tc>
          <w:tcPr>
            <w:tcW w:type="dxa" w:w="2160"/>
          </w:tcPr>
          <w:p>
            <w:r>
              <w:t xml:space="preserve"> </w:t>
            </w:r>
          </w:p>
        </w:tc>
        <w:tc>
          <w:tcPr>
            <w:tcW w:type="dxa" w:w="2160"/>
          </w:tcPr>
          <w:p>
            <w:r>
              <w:t>153.096.893.812 10.320.914.285</w:t>
            </w:r>
          </w:p>
        </w:tc>
        <w:tc>
          <w:tcPr>
            <w:tcW w:type="dxa" w:w="2160"/>
          </w:tcPr>
          <w:p>
            <w:r>
              <w:t>209.953.111.174</w:t>
            </w:r>
          </w:p>
        </w:tc>
      </w:tr>
      <w:tr>
        <w:tc>
          <w:tcPr>
            <w:tcW w:type="dxa" w:w="2160"/>
          </w:tcPr>
          <w:p>
            <w:r>
              <w:t>Doanh thu bán phàn bón</w:t>
            </w:r>
          </w:p>
        </w:tc>
        <w:tc>
          <w:tcPr>
            <w:tcW w:type="dxa" w:w="2160"/>
          </w:tcPr>
          <w:p>
            <w:r>
              <w:t xml:space="preserve"> </w:t>
            </w:r>
          </w:p>
        </w:tc>
        <w:tc>
          <w:tcPr>
            <w:tcW w:type="dxa" w:w="2160"/>
          </w:tcPr>
          <w:p>
            <w:r>
              <w:t xml:space="preserve"> </w:t>
            </w:r>
          </w:p>
        </w:tc>
        <w:tc>
          <w:tcPr>
            <w:tcW w:type="dxa" w:w="2160"/>
          </w:tcPr>
          <w:p>
            <w:r>
              <w:t>18.595.238.096</w:t>
            </w:r>
          </w:p>
        </w:tc>
      </w:tr>
      <w:tr>
        <w:tc>
          <w:tcPr>
            <w:tcW w:type="dxa" w:w="2160"/>
          </w:tcPr>
          <w:p>
            <w:r>
              <w:t>Doanh thu khác</w:t>
            </w:r>
          </w:p>
        </w:tc>
        <w:tc>
          <w:tcPr>
            <w:tcW w:type="dxa" w:w="2160"/>
          </w:tcPr>
          <w:p>
            <w:r>
              <w:t xml:space="preserve"> </w:t>
            </w:r>
          </w:p>
        </w:tc>
        <w:tc>
          <w:tcPr>
            <w:tcW w:type="dxa" w:w="2160"/>
          </w:tcPr>
          <w:p>
            <w:r>
              <w:t>10.802.869.619 2.174.842.587</w:t>
            </w:r>
          </w:p>
        </w:tc>
        <w:tc>
          <w:tcPr>
            <w:tcW w:type="dxa" w:w="2160"/>
          </w:tcPr>
          <w:p>
            <w:r>
              <w:t>7.820.601.535</w:t>
            </w:r>
          </w:p>
        </w:tc>
      </w:tr>
      <w:tr>
        <w:tc>
          <w:tcPr>
            <w:tcW w:type="dxa" w:w="2160"/>
          </w:tcPr>
          <w:p>
            <w:r>
              <w:t>Cộng</w:t>
            </w:r>
          </w:p>
        </w:tc>
        <w:tc>
          <w:tcPr>
            <w:tcW w:type="dxa" w:w="2160"/>
          </w:tcPr>
          <w:p>
            <w:r>
              <w:t xml:space="preserve"> </w:t>
            </w:r>
          </w:p>
        </w:tc>
        <w:tc>
          <w:tcPr>
            <w:tcW w:type="dxa" w:w="2160"/>
          </w:tcPr>
          <w:p>
            <w:r>
              <w:t>176.395.520.303</w:t>
            </w:r>
          </w:p>
        </w:tc>
        <w:tc>
          <w:tcPr>
            <w:tcW w:type="dxa" w:w="2160"/>
          </w:tcPr>
          <w:p>
            <w:r>
              <w:t>11.849.511.629</w:t>
            </w:r>
          </w:p>
        </w:tc>
      </w:tr>
      <w:tr>
        <w:tc>
          <w:tcPr>
            <w:tcW w:type="dxa" w:w="2160"/>
          </w:tcPr>
          <w:p>
            <w:r>
              <w:t xml:space="preserve"> </w:t>
            </w:r>
          </w:p>
        </w:tc>
        <w:tc>
          <w:tcPr>
            <w:tcW w:type="dxa" w:w="2160"/>
          </w:tcPr>
          <w:p>
            <w:r>
              <w:t xml:space="preserve"> </w:t>
            </w:r>
          </w:p>
        </w:tc>
        <w:tc>
          <w:tcPr>
            <w:tcW w:type="dxa" w:w="2160"/>
          </w:tcPr>
          <w:p>
            <w:r>
              <w:t xml:space="preserve"> </w:t>
            </w:r>
          </w:p>
        </w:tc>
        <w:tc>
          <w:tcPr>
            <w:tcW w:type="dxa" w:w="2160"/>
          </w:tcPr>
          <w:p>
            <w:r>
              <w:t>248.218.462.434</w:t>
            </w:r>
          </w:p>
        </w:tc>
      </w:tr>
      <w:tr>
        <w:tc>
          <w:tcPr>
            <w:tcW w:type="dxa" w:w="2160"/>
          </w:tcPr>
          <w:p>
            <w:r>
              <w:t>Trong đó</w:t>
            </w:r>
          </w:p>
        </w:tc>
        <w:tc>
          <w:tcPr>
            <w:tcW w:type="dxa" w:w="2160"/>
          </w:tcPr>
          <w:p>
            <w:r>
              <w:t>Doanh thu cung cấp cho bên thư ba</w:t>
            </w:r>
          </w:p>
        </w:tc>
        <w:tc>
          <w:tcPr>
            <w:tcW w:type="dxa" w:w="2160"/>
          </w:tcPr>
          <w:p>
            <w:r>
              <w:t>117.755.418.193</w:t>
            </w:r>
          </w:p>
        </w:tc>
        <w:tc>
          <w:tcPr>
            <w:tcW w:type="dxa" w:w="2160"/>
          </w:tcPr>
          <w:p>
            <w:r>
              <w:t xml:space="preserve"> </w:t>
            </w:r>
          </w:p>
        </w:tc>
      </w:tr>
      <w:tr>
        <w:tc>
          <w:tcPr>
            <w:tcW w:type="dxa" w:w="2160"/>
          </w:tcPr>
          <w:p>
            <w:r>
              <w:t>Doanh thu cung cấp cho bên liên quan</w:t>
            </w:r>
          </w:p>
        </w:tc>
        <w:tc>
          <w:tcPr>
            <w:tcW w:type="dxa" w:w="2160"/>
          </w:tcPr>
          <w:p>
            <w:r>
              <w:t xml:space="preserve"> </w:t>
            </w:r>
          </w:p>
        </w:tc>
        <w:tc>
          <w:tcPr>
            <w:tcW w:type="dxa" w:w="2160"/>
          </w:tcPr>
          <w:p>
            <w:r>
              <w:t>58.640.102.110</w:t>
            </w:r>
          </w:p>
        </w:tc>
        <w:tc>
          <w:tcPr>
            <w:tcW w:type="dxa" w:w="2160"/>
          </w:tcPr>
          <w:p>
            <w:r>
              <w:t>149.615.886.677</w:t>
            </w:r>
          </w:p>
        </w:tc>
      </w:tr>
      <w:tr>
        <w:tc>
          <w:tcPr>
            <w:tcW w:type="dxa" w:w="2160"/>
          </w:tcPr>
          <w:p>
            <w:r>
              <w:t>(Chi tiết tại Thuyếtminh sốVII.2)</w:t>
            </w:r>
          </w:p>
        </w:tc>
        <w:tc>
          <w:tcPr>
            <w:tcW w:type="dxa" w:w="2160"/>
          </w:tcPr>
          <w:p>
            <w:r>
              <w:t xml:space="preserve"> </w:t>
            </w:r>
          </w:p>
        </w:tc>
        <w:tc>
          <w:tcPr>
            <w:tcW w:type="dxa" w:w="2160"/>
          </w:tcPr>
          <w:p>
            <w:r>
              <w:t xml:space="preserve"> </w:t>
            </w:r>
          </w:p>
        </w:tc>
        <w:tc>
          <w:tcPr>
            <w:tcW w:type="dxa" w:w="2160"/>
          </w:tcPr>
          <w:p>
            <w:r>
              <w:t>98.602.575.757</w:t>
            </w:r>
          </w:p>
        </w:tc>
      </w:tr>
      <w:tr>
        <w:tc>
          <w:tcPr>
            <w:tcW w:type="dxa" w:w="2160"/>
          </w:tcPr>
          <w:p>
            <w:r>
              <w:t>Cộng</w:t>
            </w:r>
          </w:p>
        </w:tc>
        <w:tc>
          <w:tcPr>
            <w:tcW w:type="dxa" w:w="2160"/>
          </w:tcPr>
          <w:p>
            <w:r>
              <w:t xml:space="preserve"> </w:t>
            </w:r>
          </w:p>
        </w:tc>
        <w:tc>
          <w:tcPr>
            <w:tcW w:type="dxa" w:w="2160"/>
          </w:tcPr>
          <w:p>
            <w:r>
              <w:t>176.395.520.303</w:t>
            </w:r>
          </w:p>
        </w:tc>
        <w:tc>
          <w:tcPr>
            <w:tcW w:type="dxa" w:w="2160"/>
          </w:tcPr>
          <w:p>
            <w:r>
              <w:t>248.218.462.434</w:t>
            </w:r>
          </w:p>
        </w:tc>
      </w:tr>
      <w:tr>
        <w:tc>
          <w:tcPr>
            <w:tcW w:type="dxa" w:w="2160"/>
          </w:tcPr>
          <w:p>
            <w:r>
              <w:t>2.</w:t>
            </w:r>
          </w:p>
        </w:tc>
        <w:tc>
          <w:tcPr>
            <w:tcW w:type="dxa" w:w="2160"/>
          </w:tcPr>
          <w:p>
            <w:r>
              <w:t>Giá vốn hàng bán</w:t>
            </w:r>
          </w:p>
        </w:tc>
        <w:tc>
          <w:tcPr>
            <w:tcW w:type="dxa" w:w="2160"/>
          </w:tcPr>
          <w:p>
            <w:r>
              <w:t xml:space="preserve"> </w:t>
            </w:r>
          </w:p>
        </w:tc>
        <w:tc>
          <w:tcPr>
            <w:tcW w:type="dxa" w:w="2160"/>
          </w:tcPr>
          <w:p>
            <w:r>
              <w:t xml:space="preserve"> </w:t>
            </w:r>
          </w:p>
        </w:tc>
      </w:tr>
      <w:tr>
        <w:tc>
          <w:tcPr>
            <w:tcW w:type="dxa" w:w="2160"/>
          </w:tcPr>
          <w:p>
            <w:r>
              <w:t xml:space="preserve"> </w:t>
            </w:r>
          </w:p>
        </w:tc>
        <w:tc>
          <w:tcPr>
            <w:tcW w:type="dxa" w:w="2160"/>
          </w:tcPr>
          <w:p>
            <w:r>
              <w:t xml:space="preserve"> </w:t>
            </w:r>
          </w:p>
        </w:tc>
        <w:tc>
          <w:tcPr>
            <w:tcW w:type="dxa" w:w="2160"/>
          </w:tcPr>
          <w:p>
            <w:r>
              <w:t>Số năm nay</w:t>
            </w:r>
          </w:p>
        </w:tc>
        <w:tc>
          <w:tcPr>
            <w:tcW w:type="dxa" w:w="2160"/>
          </w:tcPr>
          <w:p>
            <w:r>
              <w:t>Số năm trước</w:t>
            </w:r>
          </w:p>
        </w:tc>
      </w:tr>
      <w:tr>
        <w:tc>
          <w:tcPr>
            <w:tcW w:type="dxa" w:w="2160"/>
          </w:tcPr>
          <w:p>
            <w:r>
              <w:t>Giá vốn bán đương</w:t>
            </w:r>
          </w:p>
        </w:tc>
        <w:tc>
          <w:tcPr>
            <w:tcW w:type="dxa" w:w="2160"/>
          </w:tcPr>
          <w:p>
            <w:r>
              <w:t xml:space="preserve"> </w:t>
            </w:r>
          </w:p>
        </w:tc>
        <w:tc>
          <w:tcPr>
            <w:tcW w:type="dxa" w:w="2160"/>
          </w:tcPr>
          <w:p>
            <w:r>
              <w:t>130.985.400.787</w:t>
            </w:r>
          </w:p>
        </w:tc>
        <w:tc>
          <w:tcPr>
            <w:tcW w:type="dxa" w:w="2160"/>
          </w:tcPr>
          <w:p>
            <w:r>
              <w:t>185.407.025.932</w:t>
            </w:r>
          </w:p>
        </w:tc>
      </w:tr>
      <w:tr>
        <w:tc>
          <w:tcPr>
            <w:tcW w:type="dxa" w:w="2160"/>
          </w:tcPr>
          <w:p>
            <w:r>
              <w:t>Giá vốn bán mạt</w:t>
            </w:r>
          </w:p>
        </w:tc>
        <w:tc>
          <w:tcPr>
            <w:tcW w:type="dxa" w:w="2160"/>
          </w:tcPr>
          <w:p>
            <w:r>
              <w:t xml:space="preserve"> </w:t>
            </w:r>
          </w:p>
        </w:tc>
        <w:tc>
          <w:tcPr>
            <w:tcW w:type="dxa" w:w="2160"/>
          </w:tcPr>
          <w:p>
            <w:r>
              <w:t>9.852.660.458</w:t>
            </w:r>
          </w:p>
        </w:tc>
        <w:tc>
          <w:tcPr>
            <w:tcW w:type="dxa" w:w="2160"/>
          </w:tcPr>
          <w:p>
            <w:r>
              <w:t>17.864.940.594</w:t>
            </w:r>
          </w:p>
        </w:tc>
      </w:tr>
      <w:tr>
        <w:tc>
          <w:tcPr>
            <w:tcW w:type="dxa" w:w="2160"/>
          </w:tcPr>
          <w:p>
            <w:r>
              <w:t>Giá vốn bán phân bốn</w:t>
            </w:r>
          </w:p>
        </w:tc>
        <w:tc>
          <w:tcPr>
            <w:tcW w:type="dxa" w:w="2160"/>
          </w:tcPr>
          <w:p>
            <w:r>
              <w:t xml:space="preserve"> </w:t>
            </w:r>
          </w:p>
        </w:tc>
        <w:tc>
          <w:tcPr>
            <w:tcW w:type="dxa" w:w="2160"/>
          </w:tcPr>
          <w:p>
            <w:r>
              <w:t>7.562.822.965</w:t>
            </w:r>
          </w:p>
        </w:tc>
        <w:tc>
          <w:tcPr>
            <w:tcW w:type="dxa" w:w="2160"/>
          </w:tcPr>
          <w:p>
            <w:r>
              <w:t>7.456.709.925</w:t>
            </w:r>
          </w:p>
        </w:tc>
      </w:tr>
      <w:tr>
        <w:tc>
          <w:tcPr>
            <w:tcW w:type="dxa" w:w="2160"/>
          </w:tcPr>
          <w:p>
            <w:r>
              <w:t>Giá vốn khác</w:t>
            </w:r>
          </w:p>
        </w:tc>
        <w:tc>
          <w:tcPr>
            <w:tcW w:type="dxa" w:w="2160"/>
          </w:tcPr>
          <w:p>
            <w:r>
              <w:t xml:space="preserve"> </w:t>
            </w:r>
          </w:p>
        </w:tc>
        <w:tc>
          <w:tcPr>
            <w:tcW w:type="dxa" w:w="2160"/>
          </w:tcPr>
          <w:p>
            <w:r>
              <w:t xml:space="preserve"> </w:t>
            </w:r>
          </w:p>
        </w:tc>
        <w:tc>
          <w:tcPr>
            <w:tcW w:type="dxa" w:w="2160"/>
          </w:tcPr>
          <w:p>
            <w:r>
              <w:t>9.585.545.901</w:t>
            </w:r>
          </w:p>
        </w:tc>
      </w:tr>
      <w:tr>
        <w:tc>
          <w:tcPr>
            <w:tcW w:type="dxa" w:w="2160"/>
          </w:tcPr>
          <w:p>
            <w:r>
              <w:t>Cộng</w:t>
            </w:r>
          </w:p>
        </w:tc>
        <w:tc>
          <w:tcPr>
            <w:tcW w:type="dxa" w:w="2160"/>
          </w:tcPr>
          <w:p>
            <w:r>
              <w:t xml:space="preserve"> </w:t>
            </w:r>
          </w:p>
        </w:tc>
        <w:tc>
          <w:tcPr>
            <w:tcW w:type="dxa" w:w="2160"/>
          </w:tcPr>
          <w:p>
            <w:r>
              <w:t>148.400.884.210</w:t>
            </w:r>
          </w:p>
        </w:tc>
        <w:tc>
          <w:tcPr>
            <w:tcW w:type="dxa" w:w="2160"/>
          </w:tcPr>
          <w:p>
            <w:r>
              <w:t>220.314.222.352</w:t>
            </w:r>
          </w:p>
        </w:tc>
      </w:tr>
      <w:tr>
        <w:tc>
          <w:tcPr>
            <w:tcW w:type="dxa" w:w="2160"/>
          </w:tcPr>
          <w:p>
            <w:r>
              <w:t>Doanh thu hoạt động tài chính</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3.</w:t>
            </w:r>
          </w:p>
        </w:tc>
        <w:tc>
          <w:tcPr>
            <w:tcW w:type="dxa" w:w="2160"/>
          </w:tcPr>
          <w:p>
            <w:r>
              <w:t xml:space="preserve"> </w:t>
            </w:r>
          </w:p>
        </w:tc>
        <w:tc>
          <w:tcPr>
            <w:tcW w:type="dxa" w:w="2160"/>
          </w:tcPr>
          <w:p>
            <w:r>
              <w:t>Số năm nay</w:t>
            </w:r>
          </w:p>
        </w:tc>
        <w:tc>
          <w:tcPr>
            <w:tcW w:type="dxa" w:w="2160"/>
          </w:tcPr>
          <w:p>
            <w:r>
              <w:t>Số năm trước</w:t>
            </w:r>
          </w:p>
        </w:tc>
      </w:tr>
      <w:tr>
        <w:tc>
          <w:tcPr>
            <w:tcW w:type="dxa" w:w="2160"/>
          </w:tcPr>
          <w:p>
            <w:r>
              <w:t>Lãi tiền gửi ngân hàng</w:t>
            </w:r>
          </w:p>
        </w:tc>
        <w:tc>
          <w:tcPr>
            <w:tcW w:type="dxa" w:w="2160"/>
          </w:tcPr>
          <w:p>
            <w:r>
              <w:t xml:space="preserve"> </w:t>
            </w:r>
          </w:p>
        </w:tc>
        <w:tc>
          <w:tcPr>
            <w:tcW w:type="dxa" w:w="2160"/>
          </w:tcPr>
          <w:p>
            <w:r>
              <w:t>9.346.749</w:t>
            </w:r>
          </w:p>
        </w:tc>
        <w:tc>
          <w:tcPr>
            <w:tcW w:type="dxa" w:w="2160"/>
          </w:tcPr>
          <w:p>
            <w:r>
              <w:t>5.125.987</w:t>
            </w:r>
          </w:p>
        </w:tc>
      </w:tr>
      <w:tr>
        <w:tc>
          <w:tcPr>
            <w:tcW w:type="dxa" w:w="2160"/>
          </w:tcPr>
          <w:p>
            <w:r>
              <w:t>Lãi chậm trả</w:t>
            </w:r>
          </w:p>
        </w:tc>
        <w:tc>
          <w:tcPr>
            <w:tcW w:type="dxa" w:w="2160"/>
          </w:tcPr>
          <w:p>
            <w:r>
              <w:t xml:space="preserve"> </w:t>
            </w:r>
          </w:p>
        </w:tc>
        <w:tc>
          <w:tcPr>
            <w:tcW w:type="dxa" w:w="2160"/>
          </w:tcPr>
          <w:p>
            <w:r>
              <w:t>8.904.863.562</w:t>
            </w:r>
          </w:p>
        </w:tc>
        <w:tc>
          <w:tcPr>
            <w:tcW w:type="dxa" w:w="2160"/>
          </w:tcPr>
          <w:p>
            <w:r>
              <w:t>8.093.173.794</w:t>
            </w:r>
          </w:p>
        </w:tc>
      </w:tr>
      <w:tr>
        <w:tc>
          <w:tcPr>
            <w:tcW w:type="dxa" w:w="2160"/>
          </w:tcPr>
          <w:p>
            <w:r>
              <w:t>Lãi đầu tư vIng nguyên liêu trồng mia</w:t>
            </w:r>
          </w:p>
        </w:tc>
        <w:tc>
          <w:tcPr>
            <w:tcW w:type="dxa" w:w="2160"/>
          </w:tcPr>
          <w:p>
            <w:r>
              <w:t xml:space="preserve"> </w:t>
            </w:r>
          </w:p>
        </w:tc>
        <w:tc>
          <w:tcPr>
            <w:tcW w:type="dxa" w:w="2160"/>
          </w:tcPr>
          <w:p>
            <w:r>
              <w:t>568.917.276</w:t>
            </w:r>
          </w:p>
        </w:tc>
        <w:tc>
          <w:tcPr>
            <w:tcW w:type="dxa" w:w="2160"/>
          </w:tcPr>
          <w:p>
            <w:r>
              <w:t>43.116.687</w:t>
            </w:r>
          </w:p>
        </w:tc>
      </w:tr>
      <w:tr>
        <w:tc>
          <w:tcPr>
            <w:tcW w:type="dxa" w:w="2160"/>
          </w:tcPr>
          <w:p>
            <w:r>
              <w:t>Cộng</w:t>
            </w:r>
          </w:p>
        </w:tc>
        <w:tc>
          <w:tcPr>
            <w:tcW w:type="dxa" w:w="2160"/>
          </w:tcPr>
          <w:p>
            <w:r>
              <w:t xml:space="preserve"> </w:t>
            </w:r>
          </w:p>
        </w:tc>
        <w:tc>
          <w:tcPr>
            <w:tcW w:type="dxa" w:w="2160"/>
          </w:tcPr>
          <w:p>
            <w:r>
              <w:t>9.483.127.587</w:t>
            </w:r>
          </w:p>
        </w:tc>
        <w:tc>
          <w:tcPr>
            <w:tcW w:type="dxa" w:w="2160"/>
          </w:tcPr>
          <w:p>
            <w:r>
              <w:t>8.141.416.468</w:t>
            </w:r>
          </w:p>
        </w:tc>
      </w:tr>
      <w:tr>
        <w:tc>
          <w:tcPr>
            <w:tcW w:type="dxa" w:w="2160"/>
          </w:tcPr>
          <w:p>
            <w:r>
              <w:t>Chi phí tài chính</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4.</w:t>
            </w:r>
          </w:p>
        </w:tc>
        <w:tc>
          <w:tcPr>
            <w:tcW w:type="dxa" w:w="2160"/>
          </w:tcPr>
          <w:p>
            <w:r>
              <w:t xml:space="preserve"> </w:t>
            </w:r>
          </w:p>
        </w:tc>
        <w:tc>
          <w:tcPr>
            <w:tcW w:type="dxa" w:w="2160"/>
          </w:tcPr>
          <w:p>
            <w:r>
              <w:t>Số năm nay</w:t>
            </w:r>
          </w:p>
        </w:tc>
        <w:tc>
          <w:tcPr>
            <w:tcW w:type="dxa" w:w="2160"/>
          </w:tcPr>
          <w:p>
            <w:r>
              <w:t>Số năm trước</w:t>
            </w:r>
          </w:p>
        </w:tc>
      </w:tr>
      <w:tr>
        <w:tc>
          <w:tcPr>
            <w:tcW w:type="dxa" w:w="2160"/>
          </w:tcPr>
          <w:p>
            <w:r>
              <w:t>Chi phí lãi vay</w:t>
            </w:r>
          </w:p>
        </w:tc>
        <w:tc>
          <w:tcPr>
            <w:tcW w:type="dxa" w:w="2160"/>
          </w:tcPr>
          <w:p>
            <w:r>
              <w:t xml:space="preserve"> </w:t>
            </w:r>
          </w:p>
        </w:tc>
        <w:tc>
          <w:tcPr>
            <w:tcW w:type="dxa" w:w="2160"/>
          </w:tcPr>
          <w:p>
            <w:r>
              <w:t>19.421.574.352</w:t>
            </w:r>
          </w:p>
        </w:tc>
        <w:tc>
          <w:tcPr>
            <w:tcW w:type="dxa" w:w="2160"/>
          </w:tcPr>
          <w:p>
            <w:r>
              <w:t>20.339.087.454</w:t>
            </w:r>
          </w:p>
        </w:tc>
      </w:tr>
      <w:tr>
        <w:tc>
          <w:tcPr>
            <w:tcW w:type="dxa" w:w="2160"/>
          </w:tcPr>
          <w:p>
            <w:r>
              <w:t>Chi phí lãi chậm trả</w:t>
            </w:r>
          </w:p>
        </w:tc>
        <w:tc>
          <w:tcPr>
            <w:tcW w:type="dxa" w:w="2160"/>
          </w:tcPr>
          <w:p>
            <w:r>
              <w:t xml:space="preserve"> </w:t>
            </w:r>
          </w:p>
        </w:tc>
        <w:tc>
          <w:tcPr>
            <w:tcW w:type="dxa" w:w="2160"/>
          </w:tcPr>
          <w:p>
            <w:r>
              <w:t>136.701.370</w:t>
            </w:r>
          </w:p>
        </w:tc>
        <w:tc>
          <w:tcPr>
            <w:tcW w:type="dxa" w:w="2160"/>
          </w:tcPr>
          <w:p>
            <w:r>
              <w:t>267.255.240</w:t>
            </w:r>
          </w:p>
        </w:tc>
      </w:tr>
      <w:tr>
        <w:tc>
          <w:tcPr>
            <w:tcW w:type="dxa" w:w="2160"/>
          </w:tcPr>
          <w:p>
            <w:r>
              <w:t>Lỗ chênh lệch tỳ giá</w:t>
            </w:r>
          </w:p>
        </w:tc>
        <w:tc>
          <w:tcPr>
            <w:tcW w:type="dxa" w:w="2160"/>
          </w:tcPr>
          <w:p>
            <w:r>
              <w:t xml:space="preserve"> </w:t>
            </w:r>
          </w:p>
        </w:tc>
        <w:tc>
          <w:tcPr>
            <w:tcW w:type="dxa" w:w="2160"/>
          </w:tcPr>
          <w:p>
            <w:r>
              <w:t>3.891.600</w:t>
            </w:r>
          </w:p>
        </w:tc>
        <w:tc>
          <w:tcPr>
            <w:tcW w:type="dxa" w:w="2160"/>
          </w:tcPr>
          <w:p>
            <w:r>
              <w:t>-</w:t>
            </w:r>
          </w:p>
        </w:tc>
      </w:tr>
      <w:tr>
        <w:tc>
          <w:tcPr>
            <w:tcW w:type="dxa" w:w="2160"/>
          </w:tcPr>
          <w:p>
            <w:r>
              <w:t>Cộng</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 xml:space="preserve"> </w:t>
            </w:r>
          </w:p>
        </w:tc>
        <w:tc>
          <w:tcPr>
            <w:tcW w:type="dxa" w:w="2160"/>
          </w:tcPr>
          <w:p>
            <w:r>
              <w:t xml:space="preserve"> </w:t>
            </w:r>
          </w:p>
        </w:tc>
        <w:tc>
          <w:tcPr>
            <w:tcW w:type="dxa" w:w="2160"/>
          </w:tcPr>
          <w:p>
            <w:r>
              <w:t>19.562.167.322</w:t>
            </w:r>
          </w:p>
        </w:tc>
        <w:tc>
          <w:tcPr>
            <w:tcW w:type="dxa" w:w="2160"/>
          </w:tcPr>
          <w:p>
            <w:r>
              <w:t>20.606.342.694</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5.</w:t>
            </w:r>
          </w:p>
        </w:tc>
        <w:tc>
          <w:tcPr>
            <w:tcW w:type="dxa" w:w="1728"/>
          </w:tcPr>
          <w:p>
            <w:r>
              <w:t>Chi phí bán hàng</w:t>
            </w:r>
          </w:p>
        </w:tc>
        <w:tc>
          <w:tcPr>
            <w:tcW w:type="dxa" w:w="1728"/>
          </w:tcPr>
          <w:p>
            <w:r>
              <w:t>71</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Chi phí nhân viên</w:t>
            </w:r>
          </w:p>
        </w:tc>
        <w:tc>
          <w:tcPr>
            <w:tcW w:type="dxa" w:w="1728"/>
          </w:tcPr>
          <w:p>
            <w:r>
              <w:t xml:space="preserve"> </w:t>
            </w:r>
          </w:p>
        </w:tc>
        <w:tc>
          <w:tcPr>
            <w:tcW w:type="dxa" w:w="1728"/>
          </w:tcPr>
          <w:p>
            <w:r>
              <w:t>654.206</w:t>
            </w:r>
          </w:p>
        </w:tc>
        <w:tc>
          <w:tcPr>
            <w:tcW w:type="dxa" w:w="1728"/>
          </w:tcPr>
          <w:p>
            <w:r>
              <w:t xml:space="preserve"> </w:t>
            </w:r>
          </w:p>
        </w:tc>
      </w:tr>
      <w:tr>
        <w:tc>
          <w:tcPr>
            <w:tcW w:type="dxa" w:w="1728"/>
          </w:tcPr>
          <w:p>
            <w:r>
              <w:t xml:space="preserve"> </w:t>
            </w:r>
          </w:p>
        </w:tc>
        <w:tc>
          <w:tcPr>
            <w:tcW w:type="dxa" w:w="1728"/>
          </w:tcPr>
          <w:p>
            <w:r>
              <w:t>Chi phí nhiên liệu, vật liệu bao bi</w:t>
            </w:r>
          </w:p>
        </w:tc>
        <w:tc>
          <w:tcPr>
            <w:tcW w:type="dxa" w:w="1728"/>
          </w:tcPr>
          <w:p>
            <w:r>
              <w:t xml:space="preserve"> </w:t>
            </w:r>
          </w:p>
        </w:tc>
        <w:tc>
          <w:tcPr>
            <w:tcW w:type="dxa" w:w="1728"/>
          </w:tcPr>
          <w:p>
            <w:r>
              <w:t>47.807.698</w:t>
            </w:r>
          </w:p>
        </w:tc>
        <w:tc>
          <w:tcPr>
            <w:tcW w:type="dxa" w:w="1728"/>
          </w:tcPr>
          <w:p>
            <w:r>
              <w:t>13.560.19</w:t>
            </w:r>
          </w:p>
        </w:tc>
      </w:tr>
      <w:tr>
        <w:tc>
          <w:tcPr>
            <w:tcW w:type="dxa" w:w="1728"/>
          </w:tcPr>
          <w:p>
            <w:r>
              <w:t xml:space="preserve"> </w:t>
            </w:r>
          </w:p>
        </w:tc>
        <w:tc>
          <w:tcPr>
            <w:tcW w:type="dxa" w:w="1728"/>
          </w:tcPr>
          <w:p>
            <w:r>
              <w:t>Chi phí dựng cu đổ dùng</w:t>
            </w:r>
          </w:p>
        </w:tc>
        <w:tc>
          <w:tcPr>
            <w:tcW w:type="dxa" w:w="1728"/>
          </w:tcPr>
          <w:p>
            <w:r>
              <w:t xml:space="preserve"> </w:t>
            </w:r>
          </w:p>
        </w:tc>
        <w:tc>
          <w:tcPr>
            <w:tcW w:type="dxa" w:w="1728"/>
          </w:tcPr>
          <w:p>
            <w:r>
              <w:t xml:space="preserve"> </w:t>
            </w:r>
          </w:p>
        </w:tc>
        <w:tc>
          <w:tcPr>
            <w:tcW w:type="dxa" w:w="1728"/>
          </w:tcPr>
          <w:p>
            <w:r>
              <w:t>25.874.32</w:t>
            </w:r>
          </w:p>
        </w:tc>
      </w:tr>
      <w:tr>
        <w:tc>
          <w:tcPr>
            <w:tcW w:type="dxa" w:w="1728"/>
          </w:tcPr>
          <w:p>
            <w:r>
              <w:t xml:space="preserve"> </w:t>
            </w:r>
          </w:p>
        </w:tc>
        <w:tc>
          <w:tcPr>
            <w:tcW w:type="dxa" w:w="1728"/>
          </w:tcPr>
          <w:p>
            <w:r>
              <w:t>Chi phí khấu hao TSCĐ</w:t>
            </w:r>
          </w:p>
        </w:tc>
        <w:tc>
          <w:tcPr>
            <w:tcW w:type="dxa" w:w="1728"/>
          </w:tcPr>
          <w:p>
            <w:r>
              <w:t xml:space="preserve"> </w:t>
            </w:r>
          </w:p>
        </w:tc>
        <w:tc>
          <w:tcPr>
            <w:tcW w:type="dxa" w:w="1728"/>
          </w:tcPr>
          <w:p>
            <w:r>
              <w:t>104.642.187</w:t>
            </w:r>
          </w:p>
        </w:tc>
        <w:tc>
          <w:tcPr>
            <w:tcW w:type="dxa" w:w="1728"/>
          </w:tcPr>
          <w:p>
            <w:r>
              <w:t>104.642.18</w:t>
            </w:r>
          </w:p>
        </w:tc>
      </w:tr>
      <w:tr>
        <w:tc>
          <w:tcPr>
            <w:tcW w:type="dxa" w:w="1728"/>
          </w:tcPr>
          <w:p>
            <w:r>
              <w:t xml:space="preserve"> </w:t>
            </w:r>
          </w:p>
        </w:tc>
        <w:tc>
          <w:tcPr>
            <w:tcW w:type="dxa" w:w="1728"/>
          </w:tcPr>
          <w:p>
            <w:r>
              <w:t>Chi phí dịch vụ mua ngoài</w:t>
            </w:r>
          </w:p>
        </w:tc>
        <w:tc>
          <w:tcPr>
            <w:tcW w:type="dxa" w:w="1728"/>
          </w:tcPr>
          <w:p>
            <w:r>
              <w:t xml:space="preserve"> </w:t>
            </w:r>
          </w:p>
        </w:tc>
        <w:tc>
          <w:tcPr>
            <w:tcW w:type="dxa" w:w="1728"/>
          </w:tcPr>
          <w:p>
            <w:r>
              <w:t>463.791.849</w:t>
            </w:r>
          </w:p>
        </w:tc>
        <w:tc>
          <w:tcPr>
            <w:tcW w:type="dxa" w:w="1728"/>
          </w:tcPr>
          <w:p>
            <w:r>
              <w:t>799.598.51</w:t>
            </w:r>
          </w:p>
        </w:tc>
      </w:tr>
      <w:tr>
        <w:tc>
          <w:tcPr>
            <w:tcW w:type="dxa" w:w="1728"/>
          </w:tcPr>
          <w:p>
            <w:r>
              <w:t xml:space="preserve"> </w:t>
            </w:r>
          </w:p>
        </w:tc>
        <w:tc>
          <w:tcPr>
            <w:tcW w:type="dxa" w:w="1728"/>
          </w:tcPr>
          <w:p>
            <w:r>
              <w:t>Chi phí bảng tiền khác</w:t>
            </w:r>
          </w:p>
        </w:tc>
        <w:tc>
          <w:tcPr>
            <w:tcW w:type="dxa" w:w="1728"/>
          </w:tcPr>
          <w:p>
            <w:r>
              <w:t xml:space="preserve"> </w:t>
            </w:r>
          </w:p>
        </w:tc>
        <w:tc>
          <w:tcPr>
            <w:tcW w:type="dxa" w:w="1728"/>
          </w:tcPr>
          <w:p>
            <w:r>
              <w:t>65.069.902</w:t>
            </w:r>
          </w:p>
        </w:tc>
        <w:tc>
          <w:tcPr>
            <w:tcW w:type="dxa" w:w="1728"/>
          </w:tcPr>
          <w:p>
            <w:r>
              <w:t>61.595.94</w:t>
            </w:r>
          </w:p>
        </w:tc>
      </w:tr>
      <w:tr>
        <w:tc>
          <w:tcPr>
            <w:tcW w:type="dxa" w:w="1728"/>
          </w:tcPr>
          <w:p>
            <w:r>
              <w:t xml:space="preserve"> </w:t>
            </w:r>
          </w:p>
        </w:tc>
        <w:tc>
          <w:tcPr>
            <w:tcW w:type="dxa" w:w="1728"/>
          </w:tcPr>
          <w:p>
            <w:r>
              <w:t>Cộng</w:t>
            </w:r>
          </w:p>
        </w:tc>
        <w:tc>
          <w:tcPr>
            <w:tcW w:type="dxa" w:w="1728"/>
          </w:tcPr>
          <w:p>
            <w:r>
              <w:t xml:space="preserve"> </w:t>
            </w:r>
          </w:p>
        </w:tc>
        <w:tc>
          <w:tcPr>
            <w:tcW w:type="dxa" w:w="1728"/>
          </w:tcPr>
          <w:p>
            <w:r>
              <w:t>681.965.842</w:t>
            </w:r>
          </w:p>
        </w:tc>
        <w:tc>
          <w:tcPr>
            <w:tcW w:type="dxa" w:w="1728"/>
          </w:tcPr>
          <w:p>
            <w:r>
              <w:t>1.005.271.16</w:t>
            </w:r>
          </w:p>
        </w:tc>
      </w:tr>
      <w:tr>
        <w:tc>
          <w:tcPr>
            <w:tcW w:type="dxa" w:w="1728"/>
          </w:tcPr>
          <w:p>
            <w:r>
              <w:t>6.</w:t>
            </w:r>
          </w:p>
        </w:tc>
        <w:tc>
          <w:tcPr>
            <w:tcW w:type="dxa" w:w="1728"/>
          </w:tcPr>
          <w:p>
            <w:r>
              <w:t>Chi phí quản lý doanh nghiệp</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Chi phí nhân viên quản lý</w:t>
            </w:r>
          </w:p>
        </w:tc>
        <w:tc>
          <w:tcPr>
            <w:tcW w:type="dxa" w:w="1728"/>
          </w:tcPr>
          <w:p>
            <w:r>
              <w:t xml:space="preserve"> </w:t>
            </w:r>
          </w:p>
        </w:tc>
        <w:tc>
          <w:tcPr>
            <w:tcW w:type="dxa" w:w="1728"/>
          </w:tcPr>
          <w:p>
            <w:r>
              <w:t>4.184.961.607</w:t>
            </w:r>
          </w:p>
        </w:tc>
        <w:tc>
          <w:tcPr>
            <w:tcW w:type="dxa" w:w="1728"/>
          </w:tcPr>
          <w:p>
            <w:r>
              <w:t>4.026.764.07</w:t>
            </w:r>
          </w:p>
        </w:tc>
      </w:tr>
      <w:tr>
        <w:tc>
          <w:tcPr>
            <w:tcW w:type="dxa" w:w="1728"/>
          </w:tcPr>
          <w:p>
            <w:r>
              <w:t xml:space="preserve"> </w:t>
            </w:r>
          </w:p>
        </w:tc>
        <w:tc>
          <w:tcPr>
            <w:tcW w:type="dxa" w:w="1728"/>
          </w:tcPr>
          <w:p>
            <w:r>
              <w:t>Chi phí vất liệu quản lý</w:t>
            </w:r>
          </w:p>
        </w:tc>
        <w:tc>
          <w:tcPr>
            <w:tcW w:type="dxa" w:w="1728"/>
          </w:tcPr>
          <w:p>
            <w:r>
              <w:t xml:space="preserve"> </w:t>
            </w:r>
          </w:p>
        </w:tc>
        <w:tc>
          <w:tcPr>
            <w:tcW w:type="dxa" w:w="1728"/>
          </w:tcPr>
          <w:p>
            <w:r>
              <w:t>113.569</w:t>
            </w:r>
          </w:p>
        </w:tc>
        <w:tc>
          <w:tcPr>
            <w:tcW w:type="dxa" w:w="1728"/>
          </w:tcPr>
          <w:p>
            <w:r>
              <w:t>16.672.86</w:t>
            </w:r>
          </w:p>
        </w:tc>
      </w:tr>
      <w:tr>
        <w:tc>
          <w:tcPr>
            <w:tcW w:type="dxa" w:w="1728"/>
          </w:tcPr>
          <w:p>
            <w:r>
              <w:t xml:space="preserve"> </w:t>
            </w:r>
          </w:p>
        </w:tc>
        <w:tc>
          <w:tcPr>
            <w:tcW w:type="dxa" w:w="1728"/>
          </w:tcPr>
          <w:p>
            <w:r>
              <w:t>Chi phí đổ dùng văn phòng</w:t>
            </w:r>
          </w:p>
        </w:tc>
        <w:tc>
          <w:tcPr>
            <w:tcW w:type="dxa" w:w="1728"/>
          </w:tcPr>
          <w:p>
            <w:r>
              <w:t xml:space="preserve"> </w:t>
            </w:r>
          </w:p>
        </w:tc>
        <w:tc>
          <w:tcPr>
            <w:tcW w:type="dxa" w:w="1728"/>
          </w:tcPr>
          <w:p>
            <w:r>
              <w:t>121.417.925</w:t>
            </w:r>
          </w:p>
        </w:tc>
        <w:tc>
          <w:tcPr>
            <w:tcW w:type="dxa" w:w="1728"/>
          </w:tcPr>
          <w:p>
            <w:r>
              <w:t>40.217.10</w:t>
            </w:r>
          </w:p>
        </w:tc>
      </w:tr>
      <w:tr>
        <w:tc>
          <w:tcPr>
            <w:tcW w:type="dxa" w:w="1728"/>
          </w:tcPr>
          <w:p>
            <w:r>
              <w:t xml:space="preserve"> </w:t>
            </w:r>
          </w:p>
        </w:tc>
        <w:tc>
          <w:tcPr>
            <w:tcW w:type="dxa" w:w="1728"/>
          </w:tcPr>
          <w:p>
            <w:r>
              <w:t>Chi phí khấu hao TSCĐ</w:t>
            </w:r>
          </w:p>
        </w:tc>
        <w:tc>
          <w:tcPr>
            <w:tcW w:type="dxa" w:w="1728"/>
          </w:tcPr>
          <w:p>
            <w:r>
              <w:t xml:space="preserve"> </w:t>
            </w:r>
          </w:p>
        </w:tc>
        <w:tc>
          <w:tcPr>
            <w:tcW w:type="dxa" w:w="1728"/>
          </w:tcPr>
          <w:p>
            <w:r>
              <w:t>463.785.858</w:t>
            </w:r>
          </w:p>
        </w:tc>
        <w:tc>
          <w:tcPr>
            <w:tcW w:type="dxa" w:w="1728"/>
          </w:tcPr>
          <w:p>
            <w:r>
              <w:t>470.925.85</w:t>
            </w:r>
          </w:p>
        </w:tc>
      </w:tr>
      <w:tr>
        <w:tc>
          <w:tcPr>
            <w:tcW w:type="dxa" w:w="1728"/>
          </w:tcPr>
          <w:p>
            <w:r>
              <w:t xml:space="preserve"> </w:t>
            </w:r>
          </w:p>
        </w:tc>
        <w:tc>
          <w:tcPr>
            <w:tcW w:type="dxa" w:w="1728"/>
          </w:tcPr>
          <w:p>
            <w:r>
              <w:t>Thuế phí và lệ phí</w:t>
            </w:r>
          </w:p>
        </w:tc>
        <w:tc>
          <w:tcPr>
            <w:tcW w:type="dxa" w:w="1728"/>
          </w:tcPr>
          <w:p>
            <w:r>
              <w:t xml:space="preserve"> </w:t>
            </w:r>
          </w:p>
        </w:tc>
        <w:tc>
          <w:tcPr>
            <w:tcW w:type="dxa" w:w="1728"/>
          </w:tcPr>
          <w:p>
            <w:r>
              <w:t>35.947.920</w:t>
            </w:r>
          </w:p>
        </w:tc>
        <w:tc>
          <w:tcPr>
            <w:tcW w:type="dxa" w:w="1728"/>
          </w:tcPr>
          <w:p>
            <w:r>
              <w:t>3.000.00</w:t>
            </w:r>
          </w:p>
        </w:tc>
      </w:tr>
      <w:tr>
        <w:tc>
          <w:tcPr>
            <w:tcW w:type="dxa" w:w="1728"/>
          </w:tcPr>
          <w:p>
            <w:r>
              <w:t xml:space="preserve"> </w:t>
            </w:r>
          </w:p>
        </w:tc>
        <w:tc>
          <w:tcPr>
            <w:tcW w:type="dxa" w:w="1728"/>
          </w:tcPr>
          <w:p>
            <w:r>
              <w:t>Chi phí dự phòng</w:t>
            </w:r>
          </w:p>
        </w:tc>
        <w:tc>
          <w:tcPr>
            <w:tcW w:type="dxa" w:w="1728"/>
          </w:tcPr>
          <w:p>
            <w:r>
              <w:t xml:space="preserve"> </w:t>
            </w:r>
          </w:p>
        </w:tc>
        <w:tc>
          <w:tcPr>
            <w:tcW w:type="dxa" w:w="1728"/>
          </w:tcPr>
          <w:p>
            <w:r>
              <w:t>2.749.287</w:t>
            </w:r>
          </w:p>
        </w:tc>
        <w:tc>
          <w:tcPr>
            <w:tcW w:type="dxa" w:w="1728"/>
          </w:tcPr>
          <w:p>
            <w:r>
              <w:t>(49.092.607</w:t>
            </w:r>
          </w:p>
        </w:tc>
      </w:tr>
      <w:tr>
        <w:tc>
          <w:tcPr>
            <w:tcW w:type="dxa" w:w="1728"/>
          </w:tcPr>
          <w:p>
            <w:r>
              <w:t xml:space="preserve"> </w:t>
            </w:r>
          </w:p>
        </w:tc>
        <w:tc>
          <w:tcPr>
            <w:tcW w:type="dxa" w:w="1728"/>
          </w:tcPr>
          <w:p>
            <w:r>
              <w:t>Chi phí dịch vụ mua ngoài</w:t>
            </w:r>
          </w:p>
        </w:tc>
        <w:tc>
          <w:tcPr>
            <w:tcW w:type="dxa" w:w="1728"/>
          </w:tcPr>
          <w:p>
            <w:r>
              <w:t xml:space="preserve"> </w:t>
            </w:r>
          </w:p>
        </w:tc>
        <w:tc>
          <w:tcPr>
            <w:tcW w:type="dxa" w:w="1728"/>
          </w:tcPr>
          <w:p>
            <w:r>
              <w:t>101.996.431</w:t>
            </w:r>
          </w:p>
        </w:tc>
        <w:tc>
          <w:tcPr>
            <w:tcW w:type="dxa" w:w="1728"/>
          </w:tcPr>
          <w:p>
            <w:r>
              <w:t>24.235.71</w:t>
            </w:r>
          </w:p>
        </w:tc>
      </w:tr>
      <w:tr>
        <w:tc>
          <w:tcPr>
            <w:tcW w:type="dxa" w:w="1728"/>
          </w:tcPr>
          <w:p>
            <w:r>
              <w:t xml:space="preserve"> </w:t>
            </w:r>
          </w:p>
        </w:tc>
        <w:tc>
          <w:tcPr>
            <w:tcW w:type="dxa" w:w="1728"/>
          </w:tcPr>
          <w:p>
            <w:r>
              <w:t>Chi phí bảng tiền khác</w:t>
            </w:r>
          </w:p>
        </w:tc>
        <w:tc>
          <w:tcPr>
            <w:tcW w:type="dxa" w:w="1728"/>
          </w:tcPr>
          <w:p>
            <w:r>
              <w:t xml:space="preserve"> </w:t>
            </w:r>
          </w:p>
        </w:tc>
        <w:tc>
          <w:tcPr>
            <w:tcW w:type="dxa" w:w="1728"/>
          </w:tcPr>
          <w:p>
            <w:r>
              <w:t>1.252.606.508</w:t>
            </w:r>
          </w:p>
        </w:tc>
        <w:tc>
          <w:tcPr>
            <w:tcW w:type="dxa" w:w="1728"/>
          </w:tcPr>
          <w:p>
            <w:r>
              <w:t>1.021.939.77</w:t>
            </w:r>
          </w:p>
        </w:tc>
      </w:tr>
      <w:tr>
        <w:tc>
          <w:tcPr>
            <w:tcW w:type="dxa" w:w="1728"/>
          </w:tcPr>
          <w:p>
            <w:r>
              <w:t xml:space="preserve"> </w:t>
            </w:r>
          </w:p>
        </w:tc>
        <w:tc>
          <w:tcPr>
            <w:tcW w:type="dxa" w:w="1728"/>
          </w:tcPr>
          <w:p>
            <w:r>
              <w:t>Cộng</w:t>
            </w:r>
          </w:p>
        </w:tc>
        <w:tc>
          <w:tcPr>
            <w:tcW w:type="dxa" w:w="1728"/>
          </w:tcPr>
          <w:p>
            <w:r>
              <w:t xml:space="preserve"> </w:t>
            </w:r>
          </w:p>
        </w:tc>
        <w:tc>
          <w:tcPr>
            <w:tcW w:type="dxa" w:w="1728"/>
          </w:tcPr>
          <w:p>
            <w:r>
              <w:t>6.163.579.105</w:t>
            </w:r>
          </w:p>
        </w:tc>
        <w:tc>
          <w:tcPr>
            <w:tcW w:type="dxa" w:w="1728"/>
          </w:tcPr>
          <w:p>
            <w:r>
              <w:t>5.554.662.77</w:t>
            </w:r>
          </w:p>
        </w:tc>
      </w:tr>
      <w:tr>
        <w:tc>
          <w:tcPr>
            <w:tcW w:type="dxa" w:w="1728"/>
          </w:tcPr>
          <w:p>
            <w:r>
              <w:t>7.</w:t>
            </w:r>
          </w:p>
        </w:tc>
        <w:tc>
          <w:tcPr>
            <w:tcW w:type="dxa" w:w="1728"/>
          </w:tcPr>
          <w:p>
            <w:r>
              <w:t>Thu nhập khác</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Thu bán phế liệu</w:t>
            </w:r>
          </w:p>
        </w:tc>
        <w:tc>
          <w:tcPr>
            <w:tcW w:type="dxa" w:w="1728"/>
          </w:tcPr>
          <w:p>
            <w:r>
              <w:t xml:space="preserve"> </w:t>
            </w:r>
          </w:p>
        </w:tc>
        <w:tc>
          <w:tcPr>
            <w:tcW w:type="dxa" w:w="1728"/>
          </w:tcPr>
          <w:p>
            <w:r>
              <w:t>653.180.000</w:t>
            </w:r>
          </w:p>
        </w:tc>
        <w:tc>
          <w:tcPr>
            <w:tcW w:type="dxa" w:w="1728"/>
          </w:tcPr>
          <w:p>
            <w:r>
              <w:t xml:space="preserve"> </w:t>
            </w:r>
          </w:p>
        </w:tc>
      </w:tr>
      <w:tr>
        <w:tc>
          <w:tcPr>
            <w:tcW w:type="dxa" w:w="1728"/>
          </w:tcPr>
          <w:p>
            <w:r>
              <w:t xml:space="preserve"> </w:t>
            </w:r>
          </w:p>
        </w:tc>
        <w:tc>
          <w:tcPr>
            <w:tcW w:type="dxa" w:w="1728"/>
          </w:tcPr>
          <w:p>
            <w:r>
              <w:t>Thu tiền thuế đất</w:t>
            </w:r>
          </w:p>
        </w:tc>
        <w:tc>
          <w:tcPr>
            <w:tcW w:type="dxa" w:w="1728"/>
          </w:tcPr>
          <w:p>
            <w:r>
              <w:t xml:space="preserve"> </w:t>
            </w:r>
          </w:p>
        </w:tc>
        <w:tc>
          <w:tcPr>
            <w:tcW w:type="dxa" w:w="1728"/>
          </w:tcPr>
          <w:p>
            <w:r>
              <w:t>123.818.182</w:t>
            </w:r>
          </w:p>
        </w:tc>
        <w:tc>
          <w:tcPr>
            <w:tcW w:type="dxa" w:w="1728"/>
          </w:tcPr>
          <w:p>
            <w:r>
              <w:t>90.909.09</w:t>
            </w:r>
          </w:p>
        </w:tc>
      </w:tr>
      <w:tr>
        <w:tc>
          <w:tcPr>
            <w:tcW w:type="dxa" w:w="1728"/>
          </w:tcPr>
          <w:p>
            <w:r>
              <w:t xml:space="preserve"> </w:t>
            </w:r>
          </w:p>
        </w:tc>
        <w:tc>
          <w:tcPr>
            <w:tcW w:type="dxa" w:w="1728"/>
          </w:tcPr>
          <w:p>
            <w:r>
              <w:t>Thu nhập khác</w:t>
            </w:r>
          </w:p>
        </w:tc>
        <w:tc>
          <w:tcPr>
            <w:tcW w:type="dxa" w:w="1728"/>
          </w:tcPr>
          <w:p>
            <w:r>
              <w:t xml:space="preserve"> </w:t>
            </w:r>
          </w:p>
        </w:tc>
        <w:tc>
          <w:tcPr>
            <w:tcW w:type="dxa" w:w="1728"/>
          </w:tcPr>
          <w:p>
            <w:r>
              <w:t>44.222.560</w:t>
            </w:r>
          </w:p>
        </w:tc>
        <w:tc>
          <w:tcPr>
            <w:tcW w:type="dxa" w:w="1728"/>
          </w:tcPr>
          <w:p>
            <w:r>
              <w:t>28.440.30</w:t>
            </w:r>
          </w:p>
        </w:tc>
      </w:tr>
      <w:tr>
        <w:tc>
          <w:tcPr>
            <w:tcW w:type="dxa" w:w="1728"/>
          </w:tcPr>
          <w:p>
            <w:r>
              <w:t xml:space="preserve"> </w:t>
            </w:r>
          </w:p>
        </w:tc>
        <w:tc>
          <w:tcPr>
            <w:tcW w:type="dxa" w:w="1728"/>
          </w:tcPr>
          <w:p>
            <w:r>
              <w:t>Cộng</w:t>
            </w:r>
          </w:p>
        </w:tc>
        <w:tc>
          <w:tcPr>
            <w:tcW w:type="dxa" w:w="1728"/>
          </w:tcPr>
          <w:p>
            <w:r>
              <w:t xml:space="preserve"> </w:t>
            </w:r>
          </w:p>
        </w:tc>
        <w:tc>
          <w:tcPr>
            <w:tcW w:type="dxa" w:w="1728"/>
          </w:tcPr>
          <w:p>
            <w:r>
              <w:t>821.220.742</w:t>
            </w:r>
          </w:p>
        </w:tc>
        <w:tc>
          <w:tcPr>
            <w:tcW w:type="dxa" w:w="1728"/>
          </w:tcPr>
          <w:p>
            <w:r>
              <w:t>119.349.39</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8.</w:t>
            </w:r>
          </w:p>
        </w:tc>
        <w:tc>
          <w:tcPr>
            <w:tcW w:type="dxa" w:w="1728"/>
          </w:tcPr>
          <w:p>
            <w:r>
              <w:t>Chi phí khác</w:t>
            </w:r>
          </w:p>
        </w:tc>
        <w:tc>
          <w:tcPr>
            <w:tcW w:type="dxa" w:w="1728"/>
          </w:tcPr>
          <w:p>
            <w:r>
              <w:t xml:space="preserve"> </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Tiền thù lao HĐQT,BKS không trưc tiếp điều hành</w:t>
            </w:r>
          </w:p>
        </w:tc>
        <w:tc>
          <w:tcPr>
            <w:tcW w:type="dxa" w:w="1728"/>
          </w:tcPr>
          <w:p>
            <w:r>
              <w:t xml:space="preserve"> </w:t>
            </w:r>
          </w:p>
        </w:tc>
        <w:tc>
          <w:tcPr>
            <w:tcW w:type="dxa" w:w="1728"/>
          </w:tcPr>
          <w:p>
            <w:r>
              <w:t>452.000.000</w:t>
            </w:r>
          </w:p>
        </w:tc>
        <w:tc>
          <w:tcPr>
            <w:tcW w:type="dxa" w:w="1728"/>
          </w:tcPr>
          <w:p>
            <w:r>
              <w:t>516.000.00</w:t>
            </w:r>
          </w:p>
        </w:tc>
      </w:tr>
      <w:tr>
        <w:tc>
          <w:tcPr>
            <w:tcW w:type="dxa" w:w="1728"/>
          </w:tcPr>
          <w:p>
            <w:r>
              <w:t xml:space="preserve"> </w:t>
            </w:r>
          </w:p>
        </w:tc>
        <w:tc>
          <w:tcPr>
            <w:tcW w:type="dxa" w:w="1728"/>
          </w:tcPr>
          <w:p>
            <w:r>
              <w:t>Tiền phạt chậm nộp truy thu thuế</w:t>
            </w:r>
          </w:p>
        </w:tc>
        <w:tc>
          <w:tcPr>
            <w:tcW w:type="dxa" w:w="1728"/>
          </w:tcPr>
          <w:p>
            <w:r>
              <w:t xml:space="preserve"> </w:t>
            </w:r>
          </w:p>
        </w:tc>
        <w:tc>
          <w:tcPr>
            <w:tcW w:type="dxa" w:w="1728"/>
          </w:tcPr>
          <w:p>
            <w:r>
              <w:t>299.632.908</w:t>
            </w:r>
          </w:p>
        </w:tc>
        <w:tc>
          <w:tcPr>
            <w:tcW w:type="dxa" w:w="1728"/>
          </w:tcPr>
          <w:p>
            <w:r>
              <w:t>127.569.74</w:t>
            </w:r>
          </w:p>
        </w:tc>
      </w:tr>
      <w:tr>
        <w:tc>
          <w:tcPr>
            <w:tcW w:type="dxa" w:w="1728"/>
          </w:tcPr>
          <w:p>
            <w:r>
              <w:t xml:space="preserve"> </w:t>
            </w:r>
          </w:p>
        </w:tc>
        <w:tc>
          <w:tcPr>
            <w:tcW w:type="dxa" w:w="1728"/>
          </w:tcPr>
          <w:p>
            <w:r>
              <w:t>Các khoản khác</w:t>
            </w:r>
          </w:p>
        </w:tc>
        <w:tc>
          <w:tcPr>
            <w:tcW w:type="dxa" w:w="1728"/>
          </w:tcPr>
          <w:p>
            <w:r>
              <w:t xml:space="preserve"> </w:t>
            </w:r>
          </w:p>
        </w:tc>
        <w:tc>
          <w:tcPr>
            <w:tcW w:type="dxa" w:w="1728"/>
          </w:tcPr>
          <w:p>
            <w:r>
              <w:t>602.155.955</w:t>
            </w:r>
          </w:p>
        </w:tc>
        <w:tc>
          <w:tcPr>
            <w:tcW w:type="dxa" w:w="1728"/>
          </w:tcPr>
          <w:p>
            <w:r>
              <w:t>1.077.781.76</w:t>
            </w:r>
          </w:p>
        </w:tc>
      </w:tr>
      <w:tr>
        <w:tc>
          <w:tcPr>
            <w:tcW w:type="dxa" w:w="1728"/>
          </w:tcPr>
          <w:p>
            <w:r>
              <w:t xml:space="preserve"> </w:t>
            </w:r>
          </w:p>
        </w:tc>
        <w:tc>
          <w:tcPr>
            <w:tcW w:type="dxa" w:w="1728"/>
          </w:tcPr>
          <w:p>
            <w:r>
              <w:t>Công</w:t>
            </w:r>
          </w:p>
        </w:tc>
        <w:tc>
          <w:tcPr>
            <w:tcW w:type="dxa" w:w="1728"/>
          </w:tcPr>
          <w:p>
            <w:r>
              <w:t xml:space="preserve"> </w:t>
            </w:r>
          </w:p>
        </w:tc>
        <w:tc>
          <w:tcPr>
            <w:tcW w:type="dxa" w:w="1728"/>
          </w:tcPr>
          <w:p>
            <w:r>
              <w:t>1.353.788.863</w:t>
            </w:r>
          </w:p>
        </w:tc>
        <w:tc>
          <w:tcPr>
            <w:tcW w:type="dxa" w:w="1728"/>
          </w:tcPr>
          <w:p>
            <w:r>
              <w:t>1.721.351.51</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9.</w:t>
            </w:r>
          </w:p>
        </w:tc>
        <w:tc>
          <w:tcPr>
            <w:tcW w:type="dxa" w:w="1728"/>
          </w:tcPr>
          <w:p>
            <w:r>
              <w:t>Chi phí sản Xuất kinh doanh theo yếu tố</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w:t>
            </w:r>
          </w:p>
        </w:tc>
        <w:tc>
          <w:tcPr>
            <w:tcW w:type="dxa" w:w="1728"/>
          </w:tcPr>
          <w:p>
            <w:r>
              <w:t xml:space="preserve"> </w:t>
            </w:r>
          </w:p>
        </w:tc>
        <w:tc>
          <w:tcPr>
            <w:tcW w:type="dxa" w:w="1728"/>
          </w:tcPr>
          <w:p>
            <w:r>
              <w:t xml:space="preserve"> </w:t>
            </w:r>
          </w:p>
        </w:tc>
        <w:tc>
          <w:tcPr>
            <w:tcW w:type="dxa" w:w="1728"/>
          </w:tcPr>
          <w:p>
            <w:r>
              <w:t>Số năm nay</w:t>
            </w:r>
          </w:p>
        </w:tc>
        <w:tc>
          <w:tcPr>
            <w:tcW w:type="dxa" w:w="1728"/>
          </w:tcPr>
          <w:p>
            <w:r>
              <w:t>Số năm trướ</w:t>
            </w:r>
          </w:p>
        </w:tc>
      </w:tr>
      <w:tr>
        <w:tc>
          <w:tcPr>
            <w:tcW w:type="dxa" w:w="1728"/>
          </w:tcPr>
          <w:p>
            <w:r>
              <w:t xml:space="preserve"> </w:t>
            </w:r>
          </w:p>
        </w:tc>
        <w:tc>
          <w:tcPr>
            <w:tcW w:type="dxa" w:w="1728"/>
          </w:tcPr>
          <w:p>
            <w:r>
              <w:t>Chi phí nguyên liêu, vật liêu</w:t>
            </w:r>
          </w:p>
        </w:tc>
        <w:tc>
          <w:tcPr>
            <w:tcW w:type="dxa" w:w="1728"/>
          </w:tcPr>
          <w:p>
            <w:r>
              <w:t xml:space="preserve"> </w:t>
            </w:r>
          </w:p>
        </w:tc>
        <w:tc>
          <w:tcPr>
            <w:tcW w:type="dxa" w:w="1728"/>
          </w:tcPr>
          <w:p>
            <w:r>
              <w:t>176.811.133.001</w:t>
            </w:r>
          </w:p>
        </w:tc>
        <w:tc>
          <w:tcPr>
            <w:tcW w:type="dxa" w:w="1728"/>
          </w:tcPr>
          <w:p>
            <w:r>
              <w:t>155.356.802.67</w:t>
            </w:r>
          </w:p>
        </w:tc>
      </w:tr>
      <w:tr>
        <w:tc>
          <w:tcPr>
            <w:tcW w:type="dxa" w:w="1728"/>
          </w:tcPr>
          <w:p>
            <w:r>
              <w:t xml:space="preserve"> </w:t>
            </w:r>
          </w:p>
        </w:tc>
        <w:tc>
          <w:tcPr>
            <w:tcW w:type="dxa" w:w="1728"/>
          </w:tcPr>
          <w:p>
            <w:r>
              <w:t>Chi phí nhân công</w:t>
            </w:r>
          </w:p>
        </w:tc>
        <w:tc>
          <w:tcPr>
            <w:tcW w:type="dxa" w:w="1728"/>
          </w:tcPr>
          <w:p>
            <w:r>
              <w:t xml:space="preserve"> </w:t>
            </w:r>
          </w:p>
        </w:tc>
        <w:tc>
          <w:tcPr>
            <w:tcW w:type="dxa" w:w="1728"/>
          </w:tcPr>
          <w:p>
            <w:r>
              <w:t>15.966.633.016</w:t>
            </w:r>
          </w:p>
        </w:tc>
        <w:tc>
          <w:tcPr>
            <w:tcW w:type="dxa" w:w="1728"/>
          </w:tcPr>
          <w:p>
            <w:r>
              <w:t>15.596.803.95</w:t>
            </w:r>
          </w:p>
        </w:tc>
      </w:tr>
      <w:tr>
        <w:tc>
          <w:tcPr>
            <w:tcW w:type="dxa" w:w="1728"/>
          </w:tcPr>
          <w:p>
            <w:r>
              <w:t xml:space="preserve"> </w:t>
            </w:r>
          </w:p>
        </w:tc>
        <w:tc>
          <w:tcPr>
            <w:tcW w:type="dxa" w:w="1728"/>
          </w:tcPr>
          <w:p>
            <w:r>
              <w:t>Chi phí khấu hao TSCD</w:t>
            </w:r>
          </w:p>
        </w:tc>
        <w:tc>
          <w:tcPr>
            <w:tcW w:type="dxa" w:w="1728"/>
          </w:tcPr>
          <w:p>
            <w:r>
              <w:t xml:space="preserve"> </w:t>
            </w:r>
          </w:p>
        </w:tc>
        <w:tc>
          <w:tcPr>
            <w:tcW w:type="dxa" w:w="1728"/>
          </w:tcPr>
          <w:p>
            <w:r>
              <w:t>17.175.464.531</w:t>
            </w:r>
          </w:p>
        </w:tc>
        <w:tc>
          <w:tcPr>
            <w:tcW w:type="dxa" w:w="1728"/>
          </w:tcPr>
          <w:p>
            <w:r>
              <w:t>17.262.118.66</w:t>
            </w:r>
          </w:p>
        </w:tc>
      </w:tr>
      <w:tr>
        <w:tc>
          <w:tcPr>
            <w:tcW w:type="dxa" w:w="1728"/>
          </w:tcPr>
          <w:p>
            <w:r>
              <w:t xml:space="preserve"> </w:t>
            </w:r>
          </w:p>
        </w:tc>
        <w:tc>
          <w:tcPr>
            <w:tcW w:type="dxa" w:w="1728"/>
          </w:tcPr>
          <w:p>
            <w:r>
              <w:t>Chi phí dịch vụ mua ngoài</w:t>
            </w:r>
          </w:p>
        </w:tc>
        <w:tc>
          <w:tcPr>
            <w:tcW w:type="dxa" w:w="1728"/>
          </w:tcPr>
          <w:p>
            <w:r>
              <w:t xml:space="preserve"> </w:t>
            </w:r>
          </w:p>
        </w:tc>
        <w:tc>
          <w:tcPr>
            <w:tcW w:type="dxa" w:w="1728"/>
          </w:tcPr>
          <w:p>
            <w:r>
              <w:t>2.033.345.809</w:t>
            </w:r>
          </w:p>
        </w:tc>
        <w:tc>
          <w:tcPr>
            <w:tcW w:type="dxa" w:w="1728"/>
          </w:tcPr>
          <w:p>
            <w:r>
              <w:t>5.426.547.85</w:t>
            </w:r>
          </w:p>
        </w:tc>
      </w:tr>
      <w:tr>
        <w:tc>
          <w:tcPr>
            <w:tcW w:type="dxa" w:w="1728"/>
          </w:tcPr>
          <w:p>
            <w:r>
              <w:t xml:space="preserve"> </w:t>
            </w:r>
          </w:p>
        </w:tc>
        <w:tc>
          <w:tcPr>
            <w:tcW w:type="dxa" w:w="1728"/>
          </w:tcPr>
          <w:p>
            <w:r>
              <w:t>Chi phí khác bảng tiền</w:t>
            </w:r>
          </w:p>
        </w:tc>
        <w:tc>
          <w:tcPr>
            <w:tcW w:type="dxa" w:w="1728"/>
          </w:tcPr>
          <w:p>
            <w:r>
              <w:t xml:space="preserve"> </w:t>
            </w:r>
          </w:p>
        </w:tc>
        <w:tc>
          <w:tcPr>
            <w:tcW w:type="dxa" w:w="1728"/>
          </w:tcPr>
          <w:p>
            <w:r>
              <w:t>1.843.697.774</w:t>
            </w:r>
          </w:p>
        </w:tc>
        <w:tc>
          <w:tcPr>
            <w:tcW w:type="dxa" w:w="1728"/>
          </w:tcPr>
          <w:p>
            <w:r>
              <w:t>1.868.737.00</w:t>
            </w:r>
          </w:p>
        </w:tc>
      </w:tr>
      <w:tr>
        <w:tc>
          <w:tcPr>
            <w:tcW w:type="dxa" w:w="1728"/>
          </w:tcPr>
          <w:p>
            <w:r>
              <w:t xml:space="preserve"> </w:t>
            </w:r>
          </w:p>
        </w:tc>
        <w:tc>
          <w:tcPr>
            <w:tcW w:type="dxa" w:w="1728"/>
          </w:tcPr>
          <w:p>
            <w:r>
              <w:t>Cộng</w:t>
            </w:r>
          </w:p>
        </w:tc>
        <w:tc>
          <w:tcPr>
            <w:tcW w:type="dxa" w:w="1728"/>
          </w:tcPr>
          <w:p>
            <w:r>
              <w:t xml:space="preserve"> </w:t>
            </w:r>
          </w:p>
        </w:tc>
        <w:tc>
          <w:tcPr>
            <w:tcW w:type="dxa" w:w="1728"/>
          </w:tcPr>
          <w:p>
            <w:r>
              <w:t>213.830.274.131</w:t>
            </w:r>
          </w:p>
        </w:tc>
        <w:tc>
          <w:tcPr>
            <w:tcW w:type="dxa" w:w="1728"/>
          </w:tcPr>
          <w:p>
            <w:r>
              <w:t>195.511.010.15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5. </w:t>
      </w:r>
      <w:r>
        <w:rPr>
          <w:sz w:val="20"/>
        </w:rPr>
        <w:t xml:space="preserve">Chi phí bán hàng </w:t>
      </w:r>
    </w:p>
    <w:p>
      <w:pPr>
        <w:ind w:firstLine="360"/>
      </w:pPr>
      <w:r>
        <w:rPr>
          <w:sz w:val="20"/>
        </w:rPr>
        <w:t xml:space="preserve">10. </w:t>
      </w:r>
      <w:r>
        <w:rPr>
          <w:sz w:val="20"/>
        </w:rPr>
        <w:t xml:space="preserve">Chi phí thuế thu nhập doanh nghiệt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0"/>
        <w:gridCol w:w="4320"/>
      </w:tblGrid>
      <w:tr>
        <w:tc>
          <w:tcPr>
            <w:tcW w:type="dxa" w:w="4320"/>
          </w:tcPr>
          <w:p>
            <w:r>
              <w:t>Chi phí thuế thu nhập doanh nghiệp 1 Chi phí thuế TNDN hiện hành Cộng</w:t>
            </w:r>
          </w:p>
        </w:tc>
        <w:tc>
          <w:tcPr>
            <w:tcW w:type="dxa" w:w="4320"/>
          </w:tcPr>
          <w:p>
            <w:r>
              <w:t>Số năm nay Số năm trư</w:t>
            </w:r>
          </w:p>
        </w:tc>
      </w:tr>
      <w:tr>
        <w:tc>
          <w:tcPr>
            <w:tcW w:type="dxa" w:w="4320"/>
          </w:tcPr>
          <w:p>
            <w:r>
              <w:t>2.527.505.832</w:t>
            </w:r>
          </w:p>
        </w:tc>
        <w:tc>
          <w:tcPr>
            <w:tcW w:type="dxa" w:w="4320"/>
          </w:tcPr>
          <w:p>
            <w:r>
              <w:t>1.605.734.4</w:t>
            </w:r>
          </w:p>
        </w:tc>
      </w:tr>
      <w:tr>
        <w:tc>
          <w:tcPr>
            <w:tcW w:type="dxa" w:w="4320"/>
          </w:tcPr>
          <w:p>
            <w:r>
              <w:t>2.527.505.832</w:t>
            </w:r>
          </w:p>
        </w:tc>
        <w:tc>
          <w:tcPr>
            <w:tcW w:type="dxa" w:w="4320"/>
          </w:tcPr>
          <w:p>
            <w:r>
              <w:t>1.605.734.4</w:t>
            </w:r>
          </w:p>
        </w:tc>
      </w:tr>
    </w:tbl>
    <w:p>
      <w:pPr>
        <w:ind w:firstLine="360"/>
      </w:pPr>
      <w:r>
        <w:rPr>
          <w:sz w:val="20"/>
        </w:rPr>
        <w:t xml:space="preserve">Thuế TNDN hiện hành phải trả đượcxác định dựa trên thu nhập chiu thuế của năm hiện tại.Thu nhập chiu thuế củt </w:t>
      </w:r>
      <w:r>
        <w:rPr>
          <w:sz w:val="20"/>
        </w:rPr>
        <w:t xml:space="preserve">Công ty khác với thu nhập được báo cáo trong Báo cáo kết quả hoạt động kinh doanh vị thu nhập chu thuế khồng </w:t>
      </w:r>
      <w:r>
        <w:rPr>
          <w:sz w:val="20"/>
        </w:rPr>
        <w:t xml:space="preserve">bao gồm các khoản thu nhập chiu thuế hay chi phí được khấu trừ cho muc đích tính thuế trong các năm khác và cun </w:t>
      </w:r>
      <w:r>
        <w:rPr>
          <w:sz w:val="20"/>
        </w:rPr>
        <w:t xml:space="preserve">không bao gồm các khoản mục khồng phải chiu thuế hay không được khấu trừ cho muc đính tính thuế.Thuế TNDN </w:t>
      </w:r>
      <w:r>
        <w:rPr>
          <w:sz w:val="20"/>
        </w:rPr>
        <w:t xml:space="preserve">hiện hành phải trả của công ty được tính theo thuế suất đã ban hành đến hết ngày kết thúc năm tài chính. </w:t>
      </w:r>
      <w:r>
        <w:rPr>
          <w:sz w:val="20"/>
        </w:rPr>
        <w:t xml:space="preserve">Lãi cơ bản trên cổ phiếu </w:t>
      </w:r>
      <w:r>
        <w:rPr>
          <w:sz w:val="20"/>
        </w:rPr>
        <w:t xml:space="preserve">Lãi cơ bản trên cổ phiếu được tính bảng cách chia lợi nhuận hoáclỗ sau thuế phân bổ cho cổ đông sở hữu cổ phiế </w:t>
      </w:r>
      <w:r>
        <w:rPr>
          <w:sz w:val="20"/>
        </w:rPr>
        <w:t xml:space="preserve">phổ thông của Công ty cho số lượng bình quân gia quyền của số cổ phiếu phổ thông đang lưu hành trong năm </w:t>
      </w:r>
      <w:r>
        <w:rPr>
          <w:sz w:val="20"/>
        </w:rPr>
        <w:t xml:space="preserve">Công tư sử dunợ các thông tin sau đế tính lãi cơ bản trên cổ phiếu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 xml:space="preserve"> </w:t>
            </w:r>
          </w:p>
        </w:tc>
        <w:tc>
          <w:tcPr>
            <w:tcW w:type="dxa" w:w="1728"/>
          </w:tcPr>
          <w:p>
            <w:r>
              <w:t xml:space="preserve"> </w:t>
            </w:r>
          </w:p>
        </w:tc>
        <w:tc>
          <w:tcPr>
            <w:tcW w:type="dxa" w:w="1728"/>
          </w:tcPr>
          <w:p>
            <w:r>
              <w:t>Số năm nay</w:t>
            </w:r>
          </w:p>
        </w:tc>
        <w:tc>
          <w:tcPr>
            <w:tcW w:type="dxa" w:w="1728"/>
          </w:tcPr>
          <w:p>
            <w:r>
              <w:t>Số năm trướ</w:t>
            </w:r>
          </w:p>
        </w:tc>
      </w:tr>
      <w:tr>
        <w:tc>
          <w:tcPr>
            <w:tcW w:type="dxa" w:w="1728"/>
          </w:tcPr>
          <w:p>
            <w:r>
              <w:t>Lợi nhuận kế toán sau thuế thu nhập doanh nghiệp</w:t>
            </w:r>
          </w:p>
        </w:tc>
        <w:tc>
          <w:tcPr>
            <w:tcW w:type="dxa" w:w="1728"/>
          </w:tcPr>
          <w:p>
            <w:r>
              <w:t xml:space="preserve"> </w:t>
            </w:r>
          </w:p>
        </w:tc>
        <w:tc>
          <w:tcPr>
            <w:tcW w:type="dxa" w:w="1728"/>
          </w:tcPr>
          <w:p>
            <w:r>
              <w:t>8.009.977.458</w:t>
            </w:r>
          </w:p>
        </w:tc>
        <w:tc>
          <w:tcPr>
            <w:tcW w:type="dxa" w:w="1728"/>
          </w:tcPr>
          <w:p>
            <w:r>
              <w:t xml:space="preserve"> </w:t>
            </w:r>
          </w:p>
        </w:tc>
        <w:tc>
          <w:tcPr>
            <w:tcW w:type="dxa" w:w="1728"/>
          </w:tcPr>
          <w:p>
            <w:r>
              <w:t>5.671.643.33</w:t>
            </w:r>
          </w:p>
        </w:tc>
      </w:tr>
      <w:tr>
        <w:tc>
          <w:tcPr>
            <w:tcW w:type="dxa" w:w="1728"/>
          </w:tcPr>
          <w:p>
            <w:r>
              <w:t>Các khoản diều chỉnh tăng, giảm lợi nhuận kế toán đế xác định lợi nhuận phận</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bổ cho cổ đông sở hữu cổ phiếu phổ thôngi</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1.000.000.00</w:t>
            </w:r>
          </w:p>
        </w:tc>
      </w:tr>
      <w:tr>
        <w:tc>
          <w:tcPr>
            <w:tcW w:type="dxa" w:w="1728"/>
          </w:tcPr>
          <w:p>
            <w:r>
              <w:t>Số trích quỹ khen thưởng phúc lợi trong năm</w:t>
            </w:r>
          </w:p>
        </w:tc>
        <w:tc>
          <w:tcPr>
            <w:tcW w:type="dxa" w:w="1728"/>
          </w:tcPr>
          <w:p>
            <w:r>
              <w:t xml:space="preserve"> </w:t>
            </w:r>
          </w:p>
        </w:tc>
        <w:tc>
          <w:tcPr>
            <w:tcW w:type="dxa" w:w="1728"/>
          </w:tcPr>
          <w:p>
            <w:r>
              <w:t xml:space="preserve"> </w:t>
            </w:r>
          </w:p>
        </w:tc>
        <w:tc>
          <w:tcPr>
            <w:tcW w:type="dxa" w:w="1728"/>
          </w:tcPr>
          <w:p>
            <w:r>
              <w:t>8.009.977.458</w:t>
            </w:r>
          </w:p>
        </w:tc>
        <w:tc>
          <w:tcPr>
            <w:tcW w:type="dxa" w:w="1728"/>
          </w:tcPr>
          <w:p>
            <w:r>
              <w:t>4.671.643.33</w:t>
            </w:r>
          </w:p>
        </w:tc>
      </w:tr>
      <w:tr>
        <w:tc>
          <w:tcPr>
            <w:tcW w:type="dxa" w:w="1728"/>
          </w:tcPr>
          <w:p>
            <w:r>
              <w:t xml:space="preserve"> </w:t>
            </w:r>
          </w:p>
        </w:tc>
        <w:tc>
          <w:tcPr>
            <w:tcW w:type="dxa" w:w="1728"/>
          </w:tcPr>
          <w:p>
            <w:r>
              <w:t>Lợi nhuận phân bổ cho cổ đông sở hữu cổ phần phổ thông của Công ty</w:t>
            </w:r>
          </w:p>
        </w:tc>
        <w:tc>
          <w:tcPr>
            <w:tcW w:type="dxa" w:w="1728"/>
          </w:tcPr>
          <w:p>
            <w:r>
              <w:t xml:space="preserve"> </w:t>
            </w:r>
          </w:p>
        </w:tc>
        <w:tc>
          <w:tcPr>
            <w:tcW w:type="dxa" w:w="1728"/>
          </w:tcPr>
          <w:p>
            <w:r>
              <w:t>5.070.000</w:t>
            </w:r>
          </w:p>
        </w:tc>
        <w:tc>
          <w:tcPr>
            <w:tcW w:type="dxa" w:w="1728"/>
          </w:tcPr>
          <w:p>
            <w:r>
              <w:t>5.070.00</w:t>
            </w:r>
          </w:p>
        </w:tc>
      </w:tr>
      <w:tr>
        <w:tc>
          <w:tcPr>
            <w:tcW w:type="dxa" w:w="1728"/>
          </w:tcPr>
          <w:p>
            <w:r>
              <w:t>Cổ phiếu phổ thông đang lưu hành bình quần trong năm (*)</w:t>
            </w:r>
          </w:p>
        </w:tc>
        <w:tc>
          <w:tcPr>
            <w:tcW w:type="dxa" w:w="1728"/>
          </w:tcPr>
          <w:p>
            <w:r>
              <w:t xml:space="preserve"> </w:t>
            </w:r>
          </w:p>
        </w:tc>
        <w:tc>
          <w:tcPr>
            <w:tcW w:type="dxa" w:w="1728"/>
          </w:tcPr>
          <w:p>
            <w:r>
              <w:t xml:space="preserve"> </w:t>
            </w:r>
          </w:p>
        </w:tc>
        <w:tc>
          <w:tcPr>
            <w:tcW w:type="dxa" w:w="1728"/>
          </w:tcPr>
          <w:p>
            <w:r>
              <w:t>1.580</w:t>
            </w:r>
          </w:p>
        </w:tc>
        <w:tc>
          <w:tcPr>
            <w:tcW w:type="dxa" w:w="1728"/>
          </w:tcPr>
          <w:p>
            <w:r>
              <w:t>92</w:t>
            </w:r>
          </w:p>
        </w:tc>
      </w:tr>
    </w:tbl>
    <w:p>
      <w:pPr>
        <w:ind w:firstLine="360"/>
      </w:pPr>
      <w:r>
        <w:rPr>
          <w:sz w:val="20"/>
        </w:rPr>
        <w:t xml:space="preserve">4)Lãi cơ bản trên cổ phiếu năm trước được điều chỉnh lại do ảnh hưởng của số tiền trích quỹ khen thường phuc lợ </w:t>
      </w:r>
      <w:r>
        <w:rPr>
          <w:sz w:val="20"/>
        </w:rPr>
        <w:t xml:space="preserve">từ lợi nhuận năm tài chính2020-2021theo nghị quyết Đại hội đồng cổ đông thường niên số 01/NQ-ĐHDCĐTN202 </w:t>
      </w:r>
      <w:r>
        <w:rPr>
          <w:sz w:val="20"/>
        </w:rPr>
        <w:t xml:space="preserve">ngày 21 tháng12 năm 2021, với số tiền là1.000.000.000 đồng Do đó, lãi cơ bản trên cổ phiếu năm trước được xác </w:t>
      </w:r>
      <w:r>
        <w:rPr>
          <w:sz w:val="20"/>
        </w:rPr>
        <w:t xml:space="preserve">định lại là921VND/cổ phiếu(lãi cơ bản trên cổ phiếu trên Báo cáo tài chính năm tài chính kết thúc ngày30.06.202 </w:t>
      </w:r>
      <w:r>
        <w:rPr>
          <w:sz w:val="20"/>
        </w:rPr>
        <w:t xml:space="preserve">là1.119VND/cổ phiếu).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 xml:space="preserve"> </w:t>
            </w:r>
          </w:p>
        </w:tc>
        <w:tc>
          <w:tcPr>
            <w:tcW w:type="dxa" w:w="1728"/>
          </w:tcPr>
          <w:p>
            <w:r>
              <w:t>Số năm nay</w:t>
            </w:r>
          </w:p>
        </w:tc>
        <w:tc>
          <w:tcPr>
            <w:tcW w:type="dxa" w:w="1728"/>
          </w:tcPr>
          <w:p>
            <w:r>
              <w:t>Số năm trước</w:t>
            </w:r>
          </w:p>
        </w:tc>
        <w:tc>
          <w:tcPr>
            <w:tcW w:type="dxa" w:w="1728"/>
          </w:tcPr>
          <w:p>
            <w:r>
              <w:t xml:space="preserve"> </w:t>
            </w:r>
          </w:p>
        </w:tc>
      </w:tr>
      <w:tr>
        <w:tc>
          <w:tcPr>
            <w:tcW w:type="dxa" w:w="1728"/>
          </w:tcPr>
          <w:p>
            <w:r>
              <w:t>ổ phiếu phổ thồng đang lưu hành bình quần đầu năm</w:t>
            </w:r>
          </w:p>
        </w:tc>
        <w:tc>
          <w:tcPr>
            <w:tcW w:type="dxa" w:w="1728"/>
          </w:tcPr>
          <w:p>
            <w:r>
              <w:t xml:space="preserve"> </w:t>
            </w:r>
          </w:p>
        </w:tc>
        <w:tc>
          <w:tcPr>
            <w:tcW w:type="dxa" w:w="1728"/>
          </w:tcPr>
          <w:p>
            <w:r>
              <w:t xml:space="preserve"> </w:t>
            </w:r>
          </w:p>
        </w:tc>
        <w:tc>
          <w:tcPr>
            <w:tcW w:type="dxa" w:w="1728"/>
          </w:tcPr>
          <w:p>
            <w:r>
              <w:t>5.070.000</w:t>
            </w:r>
          </w:p>
        </w:tc>
        <w:tc>
          <w:tcPr>
            <w:tcW w:type="dxa" w:w="1728"/>
          </w:tcPr>
          <w:p>
            <w:r>
              <w:t>5.070.000</w:t>
            </w:r>
          </w:p>
        </w:tc>
      </w:tr>
      <w:tr>
        <w:tc>
          <w:tcPr>
            <w:tcW w:type="dxa" w:w="1728"/>
          </w:tcPr>
          <w:p>
            <w:r>
              <w:t>ổ lượng cổ phiếu phát hành thộm lưu hành bình quận trong nắm</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Trừ: Số lượng cổ phiếu quỹ mua lại bình quận trong năm</w:t>
            </w: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Cổ phiếu phổ thông lưu hành bình quận trong năm</w:t>
            </w:r>
          </w:p>
        </w:tc>
        <w:tc>
          <w:tcPr>
            <w:tcW w:type="dxa" w:w="1728"/>
          </w:tcPr>
          <w:p>
            <w:r>
              <w:t xml:space="preserve"> </w:t>
            </w:r>
          </w:p>
        </w:tc>
        <w:tc>
          <w:tcPr>
            <w:tcW w:type="dxa" w:w="1728"/>
          </w:tcPr>
          <w:p>
            <w:r>
              <w:t>5.070.000</w:t>
            </w:r>
          </w:p>
        </w:tc>
        <w:tc>
          <w:tcPr>
            <w:tcW w:type="dxa" w:w="1728"/>
          </w:tcPr>
          <w:p>
            <w:r>
              <w:t xml:space="preserve"> </w:t>
            </w:r>
          </w:p>
        </w:tc>
        <w:tc>
          <w:tcPr>
            <w:tcW w:type="dxa" w:w="1728"/>
          </w:tcPr>
          <w:p>
            <w:r>
              <w:t>5.070.000</w:t>
            </w:r>
          </w:p>
        </w:tc>
      </w:tr>
    </w:tbl>
    <w:p>
      <w:pPr>
        <w:ind w:firstLine="360"/>
      </w:pPr>
      <w:r>
        <w:rPr>
          <w:sz w:val="20"/>
        </w:rPr>
        <w:t xml:space="preserve">Các sỹ kiện phát sinh sau ngày kết thúc kỳ tài chính </w:t>
      </w:r>
      <w:r>
        <w:rPr>
          <w:sz w:val="20"/>
        </w:rPr>
        <w:t xml:space="preserve">Ban Tổng Giám đốc Công ty khảng định rảng, theo nhận định của Ban Tổng Giám đốc, trên các khía cạnh trọng vếu </w:t>
      </w:r>
      <w:r>
        <w:rPr>
          <w:sz w:val="20"/>
        </w:rPr>
        <w:t xml:space="preserve">không có su kiện bất thương nào xảy ra sau ngày khoá sở kế toán làm ảnh hưởng đến tính hình tài chính và hoạt động </w:t>
      </w:r>
      <w:r>
        <w:rPr>
          <w:sz w:val="20"/>
        </w:rPr>
        <w:t xml:space="preserve">của Công ty cấn thiết phải điều chinh hoác trình bày trên Báo cáo tài chính cho năm tài chính kết thúc ngày30 tháng </w:t>
      </w:r>
      <w:r>
        <w:rPr>
          <w:sz w:val="20"/>
        </w:rPr>
        <w:t xml:space="preserve">06năm2022.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2.1 </w:t>
      </w:r>
      <w:r>
        <w:rPr>
          <w:sz w:val="20"/>
        </w:rPr>
        <w:t xml:space="preserve">Danh sách bên liền quan </w:t>
      </w:r>
      <w:r>
        <w:rPr>
          <w:sz w:val="20"/>
        </w:rPr>
        <w:t xml:space="preserve">Danh sách các bên liên quan có giao dịch và số dư chủ vếu trong năm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0"/>
        <w:gridCol w:w="4320"/>
      </w:tblGrid>
      <w:tr>
        <w:tc>
          <w:tcPr>
            <w:tcW w:type="dxa" w:w="4320"/>
          </w:tcPr>
          <w:p>
            <w:r>
              <w:t>Bên liên quan</w:t>
            </w:r>
          </w:p>
        </w:tc>
        <w:tc>
          <w:tcPr>
            <w:tcW w:type="dxa" w:w="4320"/>
          </w:tcPr>
          <w:p>
            <w:r>
              <w:t>Mối quan hệ</w:t>
            </w:r>
          </w:p>
        </w:tc>
      </w:tr>
      <w:tr>
        <w:tc>
          <w:tcPr>
            <w:tcW w:type="dxa" w:w="4320"/>
          </w:tcPr>
          <w:p>
            <w:r>
              <w:t>Công ty TNHH Kim HàViệt</w:t>
            </w:r>
          </w:p>
        </w:tc>
        <w:tc>
          <w:tcPr>
            <w:tcW w:type="dxa" w:w="4320"/>
          </w:tcPr>
          <w:p>
            <w:r>
              <w:t>Cổ đông lốn</w:t>
            </w:r>
          </w:p>
        </w:tc>
      </w:tr>
      <w:tr>
        <w:tc>
          <w:tcPr>
            <w:tcW w:type="dxa" w:w="4320"/>
          </w:tcPr>
          <w:p>
            <w:r>
              <w:t>Công ty Cổ phần Đầu tư Vương Quốc Viêt</w:t>
            </w:r>
          </w:p>
        </w:tc>
        <w:tc>
          <w:tcPr>
            <w:tcW w:type="dxa" w:w="4320"/>
          </w:tcPr>
          <w:p>
            <w:r>
              <w:t>Bà Tạ Ngọc Hương vợ ồng Trần Ngọc Hiếu (thành viên HĐQT Công ty) là Giám đốc củaCông ty Cổ phần Đầu tư Vương Quốc Việt</w:t>
            </w:r>
          </w:p>
        </w:tc>
      </w:tr>
      <w:tr>
        <w:tc>
          <w:tcPr>
            <w:tcW w:type="dxa" w:w="4320"/>
          </w:tcPr>
          <w:p>
            <w:r>
              <w:t>Công ty Cổ phần Mia Đương Tuy Hòa</w:t>
            </w:r>
          </w:p>
        </w:tc>
        <w:tc>
          <w:tcPr>
            <w:tcW w:type="dxa" w:w="4320"/>
          </w:tcPr>
          <w:p>
            <w:r>
              <w:t>Công ty có củng thành viềên quản lý chủ chốt</w:t>
            </w:r>
          </w:p>
        </w:tc>
      </w:tr>
      <w:tr>
        <w:tc>
          <w:tcPr>
            <w:tcW w:type="dxa" w:w="4320"/>
          </w:tcPr>
          <w:p>
            <w:r>
              <w:t>Công ty Cổ phần Ma Đưởng Sơn La</w:t>
            </w:r>
          </w:p>
        </w:tc>
        <w:tc>
          <w:tcPr>
            <w:tcW w:type="dxa" w:w="4320"/>
          </w:tcPr>
          <w:p>
            <w:r>
              <w:t>Công ty có cùng thành viềên quản lý chủ chốt</w:t>
            </w:r>
          </w:p>
        </w:tc>
      </w:tr>
      <w:tr>
        <w:tc>
          <w:tcPr>
            <w:tcW w:type="dxa" w:w="4320"/>
          </w:tcPr>
          <w:p>
            <w:r>
              <w:t>ông Đặng Việt Anh</w:t>
            </w:r>
          </w:p>
        </w:tc>
        <w:tc>
          <w:tcPr>
            <w:tcW w:type="dxa" w:w="4320"/>
          </w:tcPr>
          <w:p>
            <w:r>
              <w:t>Chủ tịch Hội đồng quản trT</w:t>
            </w:r>
          </w:p>
        </w:tc>
      </w:tr>
      <w:tr>
        <w:tc>
          <w:tcPr>
            <w:tcW w:type="dxa" w:w="4320"/>
          </w:tcPr>
          <w:p>
            <w:r>
              <w:t>ồng Trần Ngọc Hiếu</w:t>
            </w:r>
          </w:p>
        </w:tc>
        <w:tc>
          <w:tcPr>
            <w:tcW w:type="dxa" w:w="4320"/>
          </w:tcPr>
          <w:p>
            <w:r>
              <w:t>Thành viền Hội đồng quản trị</w:t>
            </w:r>
          </w:p>
        </w:tc>
      </w:tr>
      <w:tr>
        <w:tc>
          <w:tcPr>
            <w:tcW w:type="dxa" w:w="4320"/>
          </w:tcPr>
          <w:p>
            <w:r>
              <w:t>ông Thái Văn Hùng</w:t>
            </w:r>
          </w:p>
        </w:tc>
        <w:tc>
          <w:tcPr>
            <w:tcW w:type="dxa" w:w="4320"/>
          </w:tcPr>
          <w:p>
            <w:r>
              <w:t>Thành viền Hội đồng quản trị</w:t>
            </w:r>
          </w:p>
        </w:tc>
      </w:tr>
      <w:tr>
        <w:tc>
          <w:tcPr>
            <w:tcW w:type="dxa" w:w="4320"/>
          </w:tcPr>
          <w:p>
            <w:r>
              <w:t>Bà Đạng Thị Thu Hàng</w:t>
            </w:r>
          </w:p>
        </w:tc>
        <w:tc>
          <w:tcPr>
            <w:tcW w:type="dxa" w:w="4320"/>
          </w:tcPr>
          <w:p>
            <w:r>
              <w:t>Tổng Giám đốc</w:t>
            </w:r>
          </w:p>
        </w:tc>
      </w:tr>
      <w:tr>
        <w:tc>
          <w:tcPr>
            <w:tcW w:type="dxa" w:w="4320"/>
          </w:tcPr>
          <w:p>
            <w:r>
              <w:t>Qng Nguyễn Hữu Quảng</w:t>
            </w:r>
          </w:p>
        </w:tc>
        <w:tc>
          <w:tcPr>
            <w:tcW w:type="dxa" w:w="4320"/>
          </w:tcPr>
          <w:p>
            <w:r>
              <w:t>Phó Tổng Giám đốc</w:t>
            </w:r>
          </w:p>
        </w:tc>
      </w:tr>
      <w:tr>
        <w:tc>
          <w:tcPr>
            <w:tcW w:type="dxa" w:w="4320"/>
          </w:tcPr>
          <w:p>
            <w:r>
              <w:t>ông Lê Đức Duý</w:t>
            </w:r>
          </w:p>
        </w:tc>
        <w:tc>
          <w:tcPr>
            <w:tcW w:type="dxa" w:w="4320"/>
          </w:tcPr>
          <w:p>
            <w:r>
              <w:t>Phó Tổng Giám đốc</w:t>
            </w:r>
          </w:p>
        </w:tc>
      </w:tr>
      <w:tr>
        <w:tc>
          <w:tcPr>
            <w:tcW w:type="dxa" w:w="4320"/>
          </w:tcPr>
          <w:p>
            <w:r>
              <w:t>Bà Trần Thị Nhi</w:t>
            </w:r>
          </w:p>
        </w:tc>
        <w:tc>
          <w:tcPr>
            <w:tcW w:type="dxa" w:w="4320"/>
          </w:tcPr>
          <w:p>
            <w:r>
              <w:t>Trưởng Ban Kiểm soát</w:t>
            </w:r>
          </w:p>
        </w:tc>
      </w:tr>
      <w:tr>
        <w:tc>
          <w:tcPr>
            <w:tcW w:type="dxa" w:w="4320"/>
          </w:tcPr>
          <w:p>
            <w:r>
              <w:t>Bà Nguyễn Thị Thuy</w:t>
            </w:r>
          </w:p>
        </w:tc>
        <w:tc>
          <w:tcPr>
            <w:tcW w:type="dxa" w:w="4320"/>
          </w:tcPr>
          <w:p>
            <w:r>
              <w:t>Thành viên Ban kiềm soát</w:t>
            </w:r>
          </w:p>
        </w:tc>
      </w:tr>
      <w:tr>
        <w:tc>
          <w:tcPr>
            <w:tcW w:type="dxa" w:w="4320"/>
          </w:tcPr>
          <w:p>
            <w:r>
              <w:t>ông Nguyễn Đức Cần</w:t>
            </w:r>
          </w:p>
        </w:tc>
        <w:tc>
          <w:tcPr>
            <w:tcW w:type="dxa" w:w="4320"/>
          </w:tcPr>
          <w:p>
            <w:r>
              <w:t>Thành viên Ban Kim soát</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2.2 </w:t>
      </w:r>
      <w:r>
        <w:rPr>
          <w:sz w:val="20"/>
        </w:rPr>
        <w:t xml:space="preserve">Giao dịch với bên liên quan </w:t>
      </w:r>
      <w:r>
        <w:rPr>
          <w:sz w:val="20"/>
        </w:rPr>
        <w:t xml:space="preserve">Thu nhập của thành viên chủ chốt </w:t>
      </w:r>
      <w:r>
        <w:rPr>
          <w:sz w:val="20"/>
        </w:rPr>
        <w:t xml:space="preserve">1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Hợ tện bên liên quan</w:t>
            </w:r>
          </w:p>
        </w:tc>
        <w:tc>
          <w:tcPr>
            <w:tcW w:type="dxa" w:w="1728"/>
          </w:tcPr>
          <w:p>
            <w:r>
              <w:t>Các khoản thu nhập</w:t>
            </w:r>
          </w:p>
        </w:tc>
        <w:tc>
          <w:tcPr>
            <w:tcW w:type="dxa" w:w="1728"/>
          </w:tcPr>
          <w:p>
            <w:r>
              <w:t>Số năm nay</w:t>
            </w:r>
          </w:p>
        </w:tc>
        <w:tc>
          <w:tcPr>
            <w:tcW w:type="dxa" w:w="1728"/>
          </w:tcPr>
          <w:p>
            <w:r>
              <w:t xml:space="preserve"> </w:t>
            </w:r>
          </w:p>
        </w:tc>
        <w:tc>
          <w:tcPr>
            <w:tcW w:type="dxa" w:w="1728"/>
          </w:tcPr>
          <w:p>
            <w:r>
              <w:t>Số năm trướ</w:t>
            </w:r>
          </w:p>
        </w:tc>
      </w:tr>
      <w:tr>
        <w:tc>
          <w:tcPr>
            <w:tcW w:type="dxa" w:w="1728"/>
          </w:tcPr>
          <w:p>
            <w:r>
              <w:t>ồng Đặng Việt Anh</w:t>
            </w:r>
          </w:p>
        </w:tc>
        <w:tc>
          <w:tcPr>
            <w:tcW w:type="dxa" w:w="1728"/>
          </w:tcPr>
          <w:p>
            <w:r>
              <w:t>Thù lao</w:t>
            </w:r>
          </w:p>
        </w:tc>
        <w:tc>
          <w:tcPr>
            <w:tcW w:type="dxa" w:w="1728"/>
          </w:tcPr>
          <w:p>
            <w:r>
              <w:t xml:space="preserve"> </w:t>
            </w:r>
          </w:p>
        </w:tc>
        <w:tc>
          <w:tcPr>
            <w:tcW w:type="dxa" w:w="1728"/>
          </w:tcPr>
          <w:p>
            <w:r>
              <w:t>180.000.000</w:t>
            </w:r>
          </w:p>
        </w:tc>
        <w:tc>
          <w:tcPr>
            <w:tcW w:type="dxa" w:w="1728"/>
          </w:tcPr>
          <w:p>
            <w:r>
              <w:t>180.000.000</w:t>
            </w:r>
          </w:p>
        </w:tc>
      </w:tr>
      <w:tr>
        <w:tc>
          <w:tcPr>
            <w:tcW w:type="dxa" w:w="1728"/>
          </w:tcPr>
          <w:p>
            <w:r>
              <w:t>ồng Trần Ngọc Hiếu</w:t>
            </w:r>
          </w:p>
        </w:tc>
        <w:tc>
          <w:tcPr>
            <w:tcW w:type="dxa" w:w="1728"/>
          </w:tcPr>
          <w:p>
            <w:r>
              <w:t>Thù lao</w:t>
            </w:r>
          </w:p>
        </w:tc>
        <w:tc>
          <w:tcPr>
            <w:tcW w:type="dxa" w:w="1728"/>
          </w:tcPr>
          <w:p>
            <w:r>
              <w:t xml:space="preserve"> </w:t>
            </w:r>
          </w:p>
        </w:tc>
        <w:tc>
          <w:tcPr>
            <w:tcW w:type="dxa" w:w="1728"/>
          </w:tcPr>
          <w:p>
            <w:r>
              <w:t>96.000.000</w:t>
            </w:r>
          </w:p>
        </w:tc>
        <w:tc>
          <w:tcPr>
            <w:tcW w:type="dxa" w:w="1728"/>
          </w:tcPr>
          <w:p>
            <w:r>
              <w:t>96.000.000</w:t>
            </w:r>
          </w:p>
        </w:tc>
      </w:tr>
      <w:tr>
        <w:tc>
          <w:tcPr>
            <w:tcW w:type="dxa" w:w="1728"/>
          </w:tcPr>
          <w:p>
            <w:r>
              <w:t>ồng Thái Văn Hùng</w:t>
            </w:r>
          </w:p>
        </w:tc>
        <w:tc>
          <w:tcPr>
            <w:tcW w:type="dxa" w:w="1728"/>
          </w:tcPr>
          <w:p>
            <w:r>
              <w:t>Lương thưởng, phu cấp thủ lao</w:t>
            </w:r>
          </w:p>
        </w:tc>
        <w:tc>
          <w:tcPr>
            <w:tcW w:type="dxa" w:w="1728"/>
          </w:tcPr>
          <w:p>
            <w:r>
              <w:t xml:space="preserve"> </w:t>
            </w:r>
          </w:p>
        </w:tc>
        <w:tc>
          <w:tcPr>
            <w:tcW w:type="dxa" w:w="1728"/>
          </w:tcPr>
          <w:p>
            <w:r>
              <w:t>196.489.636</w:t>
            </w:r>
          </w:p>
        </w:tc>
        <w:tc>
          <w:tcPr>
            <w:tcW w:type="dxa" w:w="1728"/>
          </w:tcPr>
          <w:p>
            <w:r>
              <w:t>96.000.000</w:t>
            </w:r>
          </w:p>
        </w:tc>
      </w:tr>
      <w:tr>
        <w:tc>
          <w:tcPr>
            <w:tcW w:type="dxa" w:w="1728"/>
          </w:tcPr>
          <w:p>
            <w:r>
              <w:t>Bà Đạng Thị Thu Hàng</w:t>
            </w:r>
          </w:p>
        </w:tc>
        <w:tc>
          <w:tcPr>
            <w:tcW w:type="dxa" w:w="1728"/>
          </w:tcPr>
          <w:p>
            <w:r>
              <w:t>Lương thưởng phu cấp</w:t>
            </w:r>
          </w:p>
        </w:tc>
        <w:tc>
          <w:tcPr>
            <w:tcW w:type="dxa" w:w="1728"/>
          </w:tcPr>
          <w:p>
            <w:r>
              <w:t xml:space="preserve"> </w:t>
            </w:r>
          </w:p>
        </w:tc>
        <w:tc>
          <w:tcPr>
            <w:tcW w:type="dxa" w:w="1728"/>
          </w:tcPr>
          <w:p>
            <w:r>
              <w:t>371.711.997</w:t>
            </w:r>
          </w:p>
        </w:tc>
        <w:tc>
          <w:tcPr>
            <w:tcW w:type="dxa" w:w="1728"/>
          </w:tcPr>
          <w:p>
            <w:r>
              <w:t>371.312.000</w:t>
            </w:r>
          </w:p>
        </w:tc>
      </w:tr>
      <w:tr>
        <w:tc>
          <w:tcPr>
            <w:tcW w:type="dxa" w:w="1728"/>
          </w:tcPr>
          <w:p>
            <w:r>
              <w:t>nng Nguyễn Hữu Quảng</w:t>
            </w:r>
          </w:p>
        </w:tc>
        <w:tc>
          <w:tcPr>
            <w:tcW w:type="dxa" w:w="1728"/>
          </w:tcPr>
          <w:p>
            <w:r>
              <w:t>Lương, thưởng phu cấp</w:t>
            </w:r>
          </w:p>
        </w:tc>
        <w:tc>
          <w:tcPr>
            <w:tcW w:type="dxa" w:w="1728"/>
          </w:tcPr>
          <w:p>
            <w:r>
              <w:t xml:space="preserve"> </w:t>
            </w:r>
          </w:p>
        </w:tc>
        <w:tc>
          <w:tcPr>
            <w:tcW w:type="dxa" w:w="1728"/>
          </w:tcPr>
          <w:p>
            <w:r>
              <w:t>161.683.654</w:t>
            </w:r>
          </w:p>
        </w:tc>
        <w:tc>
          <w:tcPr>
            <w:tcW w:type="dxa" w:w="1728"/>
          </w:tcPr>
          <w:p>
            <w:r>
              <w:t>162.214.004</w:t>
            </w:r>
          </w:p>
        </w:tc>
      </w:tr>
      <w:tr>
        <w:tc>
          <w:tcPr>
            <w:tcW w:type="dxa" w:w="1728"/>
          </w:tcPr>
          <w:p>
            <w:r>
              <w:t>ông Lê Đức Duý</w:t>
            </w:r>
          </w:p>
        </w:tc>
        <w:tc>
          <w:tcPr>
            <w:tcW w:type="dxa" w:w="1728"/>
          </w:tcPr>
          <w:p>
            <w:r>
              <w:t>Lương thưởng phu cấp</w:t>
            </w:r>
          </w:p>
        </w:tc>
        <w:tc>
          <w:tcPr>
            <w:tcW w:type="dxa" w:w="1728"/>
          </w:tcPr>
          <w:p>
            <w:r>
              <w:t xml:space="preserve"> </w:t>
            </w:r>
          </w:p>
        </w:tc>
        <w:tc>
          <w:tcPr>
            <w:tcW w:type="dxa" w:w="1728"/>
          </w:tcPr>
          <w:p>
            <w:r>
              <w:t>-</w:t>
            </w:r>
          </w:p>
        </w:tc>
        <w:tc>
          <w:tcPr>
            <w:tcW w:type="dxa" w:w="1728"/>
          </w:tcPr>
          <w:p>
            <w:r>
              <w:t>81.298.40</w:t>
            </w:r>
          </w:p>
        </w:tc>
      </w:tr>
      <w:tr>
        <w:tc>
          <w:tcPr>
            <w:tcW w:type="dxa" w:w="1728"/>
          </w:tcPr>
          <w:p>
            <w:r>
              <w:t>Bà Trần Thị Nhi</w:t>
            </w:r>
          </w:p>
        </w:tc>
        <w:tc>
          <w:tcPr>
            <w:tcW w:type="dxa" w:w="1728"/>
          </w:tcPr>
          <w:p>
            <w:r>
              <w:t>Thù lao</w:t>
            </w:r>
          </w:p>
        </w:tc>
        <w:tc>
          <w:tcPr>
            <w:tcW w:type="dxa" w:w="1728"/>
          </w:tcPr>
          <w:p>
            <w:r>
              <w:t xml:space="preserve"> </w:t>
            </w:r>
          </w:p>
        </w:tc>
        <w:tc>
          <w:tcPr>
            <w:tcW w:type="dxa" w:w="1728"/>
          </w:tcPr>
          <w:p>
            <w:r>
              <w:t>96.000.000</w:t>
            </w:r>
          </w:p>
        </w:tc>
        <w:tc>
          <w:tcPr>
            <w:tcW w:type="dxa" w:w="1728"/>
          </w:tcPr>
          <w:p>
            <w:r>
              <w:t>96.000.000</w:t>
            </w:r>
          </w:p>
        </w:tc>
      </w:tr>
      <w:tr>
        <w:tc>
          <w:tcPr>
            <w:tcW w:type="dxa" w:w="1728"/>
          </w:tcPr>
          <w:p>
            <w:r>
              <w:t>Bà Nguyễn Thị Thủy</w:t>
            </w:r>
          </w:p>
        </w:tc>
        <w:tc>
          <w:tcPr>
            <w:tcW w:type="dxa" w:w="1728"/>
          </w:tcPr>
          <w:p>
            <w:r>
              <w:t>Thù lao</w:t>
            </w:r>
          </w:p>
        </w:tc>
        <w:tc>
          <w:tcPr>
            <w:tcW w:type="dxa" w:w="1728"/>
          </w:tcPr>
          <w:p>
            <w:r>
              <w:t xml:space="preserve"> </w:t>
            </w:r>
          </w:p>
        </w:tc>
        <w:tc>
          <w:tcPr>
            <w:tcW w:type="dxa" w:w="1728"/>
          </w:tcPr>
          <w:p>
            <w:r>
              <w:t>48.000.000</w:t>
            </w:r>
          </w:p>
        </w:tc>
        <w:tc>
          <w:tcPr>
            <w:tcW w:type="dxa" w:w="1728"/>
          </w:tcPr>
          <w:p>
            <w:r>
              <w:t>48.000.000</w:t>
            </w:r>
          </w:p>
        </w:tc>
      </w:tr>
      <w:tr>
        <w:tc>
          <w:tcPr>
            <w:tcW w:type="dxa" w:w="1728"/>
          </w:tcPr>
          <w:p>
            <w:r>
              <w:t>ông Nguyễn Đức Cần</w:t>
            </w:r>
          </w:p>
        </w:tc>
        <w:tc>
          <w:tcPr>
            <w:tcW w:type="dxa" w:w="1728"/>
          </w:tcPr>
          <w:p>
            <w:r>
              <w:t>Thủ lao lương</w:t>
            </w:r>
          </w:p>
        </w:tc>
        <w:tc>
          <w:tcPr>
            <w:tcW w:type="dxa" w:w="1728"/>
          </w:tcPr>
          <w:p>
            <w:r>
              <w:t xml:space="preserve"> </w:t>
            </w:r>
          </w:p>
        </w:tc>
        <w:tc>
          <w:tcPr>
            <w:tcW w:type="dxa" w:w="1728"/>
          </w:tcPr>
          <w:p>
            <w:r>
              <w:t>173.335.403</w:t>
            </w:r>
          </w:p>
        </w:tc>
        <w:tc>
          <w:tcPr>
            <w:tcW w:type="dxa" w:w="1728"/>
          </w:tcPr>
          <w:p>
            <w:r>
              <w:t>174.136.87</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b. </w:t>
      </w:r>
      <w:r>
        <w:rPr>
          <w:sz w:val="20"/>
        </w:rPr>
        <w:t xml:space="preserve">Giao dịch với bên liên quai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Bên liên quan</w:t>
            </w:r>
          </w:p>
        </w:tc>
        <w:tc>
          <w:tcPr>
            <w:tcW w:type="dxa" w:w="2160"/>
          </w:tcPr>
          <w:p>
            <w:r>
              <w:t>Nội dung giao dịch</w:t>
            </w:r>
          </w:p>
        </w:tc>
        <w:tc>
          <w:tcPr>
            <w:tcW w:type="dxa" w:w="4320"/>
            <w:gridSpan w:val="2"/>
          </w:tcPr>
          <w:p>
            <w:r>
              <w:t>Ga trị giáố dịch</w:t>
            </w:r>
          </w:p>
        </w:tc>
      </w:tr>
      <w:tr>
        <w:tc>
          <w:tcPr>
            <w:tcW w:type="dxa" w:w="2160"/>
          </w:tcPr>
          <w:p>
            <w:r>
              <w:t xml:space="preserve"> </w:t>
            </w:r>
          </w:p>
        </w:tc>
        <w:tc>
          <w:tcPr>
            <w:tcW w:type="dxa" w:w="2160"/>
          </w:tcPr>
          <w:p>
            <w:r>
              <w:t xml:space="preserve"> </w:t>
            </w:r>
          </w:p>
        </w:tc>
        <w:tc>
          <w:tcPr>
            <w:tcW w:type="dxa" w:w="2160"/>
          </w:tcPr>
          <w:p>
            <w:r>
              <w:t>Số năm nay</w:t>
            </w:r>
          </w:p>
        </w:tc>
        <w:tc>
          <w:tcPr>
            <w:tcW w:type="dxa" w:w="2160"/>
          </w:tcPr>
          <w:p>
            <w:r>
              <w:t>Số năm trướ</w:t>
            </w:r>
          </w:p>
        </w:tc>
      </w:tr>
      <w:tr>
        <w:tc>
          <w:tcPr>
            <w:tcW w:type="dxa" w:w="2160"/>
          </w:tcPr>
          <w:p>
            <w:r>
              <w:t>CÔng ty TNHH Kim Hà</w:t>
            </w:r>
          </w:p>
        </w:tc>
        <w:tc>
          <w:tcPr>
            <w:tcW w:type="dxa" w:w="2160"/>
          </w:tcPr>
          <w:p>
            <w:r>
              <w:t>Doanh thu bán đương, gia công đóng gói</w:t>
            </w:r>
          </w:p>
        </w:tc>
        <w:tc>
          <w:tcPr>
            <w:tcW w:type="dxa" w:w="2160"/>
          </w:tcPr>
          <w:p>
            <w:r>
              <w:t>41.973.435.443</w:t>
            </w:r>
          </w:p>
        </w:tc>
        <w:tc>
          <w:tcPr>
            <w:tcW w:type="dxa" w:w="2160"/>
          </w:tcPr>
          <w:p>
            <w:r>
              <w:t>41.745.432.899</w:t>
            </w:r>
          </w:p>
        </w:tc>
      </w:tr>
      <w:tr>
        <w:tc>
          <w:tcPr>
            <w:tcW w:type="dxa" w:w="2160"/>
          </w:tcPr>
          <w:p>
            <w:r>
              <w:t>Việt</w:t>
            </w:r>
          </w:p>
        </w:tc>
        <w:tc>
          <w:tcPr>
            <w:tcW w:type="dxa" w:w="2160"/>
          </w:tcPr>
          <w:p>
            <w:r>
              <w:t>Doanh thu lãi chậm thanh toán</w:t>
            </w:r>
          </w:p>
        </w:tc>
        <w:tc>
          <w:tcPr>
            <w:tcW w:type="dxa" w:w="2160"/>
          </w:tcPr>
          <w:p>
            <w:r>
              <w:t>203.935.663</w:t>
            </w:r>
          </w:p>
        </w:tc>
        <w:tc>
          <w:tcPr>
            <w:tcW w:type="dxa" w:w="2160"/>
          </w:tcPr>
          <w:p>
            <w:r>
              <w:t>456.582.311</w:t>
            </w:r>
          </w:p>
        </w:tc>
      </w:tr>
      <w:tr>
        <w:tc>
          <w:tcPr>
            <w:tcW w:type="dxa" w:w="2160"/>
          </w:tcPr>
          <w:p>
            <w:r>
              <w:t>Công ty CP Đầu Tư Vương</w:t>
            </w:r>
          </w:p>
        </w:tc>
        <w:tc>
          <w:tcPr>
            <w:tcW w:type="dxa" w:w="2160"/>
          </w:tcPr>
          <w:p>
            <w:r>
              <w:t>Mua nguyên liêu bao bi</w:t>
            </w:r>
          </w:p>
        </w:tc>
        <w:tc>
          <w:tcPr>
            <w:tcW w:type="dxa" w:w="2160"/>
          </w:tcPr>
          <w:p>
            <w:r>
              <w:t>2.926.115.650</w:t>
            </w:r>
          </w:p>
        </w:tc>
        <w:tc>
          <w:tcPr>
            <w:tcW w:type="dxa" w:w="2160"/>
          </w:tcPr>
          <w:p>
            <w:r>
              <w:t>39.260.00</w:t>
            </w:r>
          </w:p>
        </w:tc>
      </w:tr>
      <w:tr>
        <w:tc>
          <w:tcPr>
            <w:tcW w:type="dxa" w:w="2160"/>
          </w:tcPr>
          <w:p>
            <w:r>
              <w:t>QuốcViệt</w:t>
            </w:r>
          </w:p>
        </w:tc>
        <w:tc>
          <w:tcPr>
            <w:tcW w:type="dxa" w:w="2160"/>
          </w:tcPr>
          <w:p>
            <w:r>
              <w:t>Doanh thu bán đường</w:t>
            </w:r>
          </w:p>
        </w:tc>
        <w:tc>
          <w:tcPr>
            <w:tcW w:type="dxa" w:w="2160"/>
          </w:tcPr>
          <w:p>
            <w:r>
              <w:t>16.666.666.667</w:t>
            </w:r>
          </w:p>
        </w:tc>
        <w:tc>
          <w:tcPr>
            <w:tcW w:type="dxa" w:w="2160"/>
          </w:tcPr>
          <w:p>
            <w:r>
              <w:t>20.857.142.85</w:t>
            </w:r>
          </w:p>
        </w:tc>
      </w:tr>
      <w:tr>
        <w:tc>
          <w:tcPr>
            <w:tcW w:type="dxa" w:w="2160"/>
          </w:tcPr>
          <w:p>
            <w:r>
              <w:t xml:space="preserve"> </w:t>
            </w:r>
          </w:p>
        </w:tc>
        <w:tc>
          <w:tcPr>
            <w:tcW w:type="dxa" w:w="2160"/>
          </w:tcPr>
          <w:p>
            <w:r>
              <w:t>Doanh thu lãi chậm thanh toán</w:t>
            </w:r>
          </w:p>
        </w:tc>
        <w:tc>
          <w:tcPr>
            <w:tcW w:type="dxa" w:w="2160"/>
          </w:tcPr>
          <w:p>
            <w:r>
              <w:t>1.425.764.658</w:t>
            </w:r>
          </w:p>
        </w:tc>
        <w:tc>
          <w:tcPr>
            <w:tcW w:type="dxa" w:w="2160"/>
          </w:tcPr>
          <w:p>
            <w:r>
              <w:t>1.614.663.01</w:t>
            </w:r>
          </w:p>
        </w:tc>
      </w:tr>
      <w:tr>
        <w:tc>
          <w:tcPr>
            <w:tcW w:type="dxa" w:w="2160"/>
          </w:tcPr>
          <w:p>
            <w:r>
              <w:t>Công ty Cổ phần Mía</w:t>
            </w:r>
          </w:p>
        </w:tc>
        <w:tc>
          <w:tcPr>
            <w:tcW w:type="dxa" w:w="2160"/>
          </w:tcPr>
          <w:p>
            <w:r>
              <w:t>Bán hàng</w:t>
            </w:r>
          </w:p>
        </w:tc>
        <w:tc>
          <w:tcPr>
            <w:tcW w:type="dxa" w:w="2160"/>
          </w:tcPr>
          <w:p>
            <w:r>
              <w:t xml:space="preserve"> </w:t>
            </w:r>
          </w:p>
        </w:tc>
        <w:tc>
          <w:tcPr>
            <w:tcW w:type="dxa" w:w="2160"/>
          </w:tcPr>
          <w:p>
            <w:r>
              <w:t>36.000.000.00</w:t>
            </w:r>
          </w:p>
        </w:tc>
      </w:tr>
      <w:tr>
        <w:tc>
          <w:tcPr>
            <w:tcW w:type="dxa" w:w="2160"/>
          </w:tcPr>
          <w:p>
            <w:r>
              <w:t>Đương Tuy Hoa</w:t>
            </w:r>
          </w:p>
        </w:tc>
        <w:tc>
          <w:tcPr>
            <w:tcW w:type="dxa" w:w="2160"/>
          </w:tcPr>
          <w:p>
            <w:r>
              <w:t>Doanh thu lãi chậm thanh toán</w:t>
            </w:r>
          </w:p>
        </w:tc>
        <w:tc>
          <w:tcPr>
            <w:tcW w:type="dxa" w:w="2160"/>
          </w:tcPr>
          <w:p>
            <w:r>
              <w:t>68.520.547</w:t>
            </w:r>
          </w:p>
        </w:tc>
        <w:tc>
          <w:tcPr>
            <w:tcW w:type="dxa" w:w="2160"/>
          </w:tcPr>
          <w:p>
            <w:r>
              <w:t>3.225.538.76</w:t>
            </w:r>
          </w:p>
        </w:tc>
      </w:tr>
      <w:tr>
        <w:tc>
          <w:tcPr>
            <w:tcW w:type="dxa" w:w="2160"/>
          </w:tcPr>
          <w:p>
            <w:r>
              <w:t>Công ty Cổ phần Mia</w:t>
            </w:r>
          </w:p>
        </w:tc>
        <w:tc>
          <w:tcPr>
            <w:tcW w:type="dxa" w:w="2160"/>
          </w:tcPr>
          <w:p>
            <w:r>
              <w:t>Mua hàng</w:t>
            </w:r>
          </w:p>
        </w:tc>
        <w:tc>
          <w:tcPr>
            <w:tcW w:type="dxa" w:w="2160"/>
          </w:tcPr>
          <w:p>
            <w:r>
              <w:t>4.857.142.857</w:t>
            </w:r>
          </w:p>
        </w:tc>
        <w:tc>
          <w:tcPr>
            <w:tcW w:type="dxa" w:w="2160"/>
          </w:tcPr>
          <w:p>
            <w:r>
              <w:t>9.428.571.42</w:t>
            </w:r>
          </w:p>
        </w:tc>
      </w:tr>
      <w:tr>
        <w:tc>
          <w:tcPr>
            <w:tcW w:type="dxa" w:w="2160"/>
          </w:tcPr>
          <w:p>
            <w:r>
              <w:t>Đương Sơn La</w:t>
            </w:r>
          </w:p>
        </w:tc>
        <w:tc>
          <w:tcPr>
            <w:tcW w:type="dxa" w:w="2160"/>
          </w:tcPr>
          <w:p>
            <w:r>
              <w:t>Lãi mưa hàng trả chậm</w:t>
            </w:r>
          </w:p>
        </w:tc>
        <w:tc>
          <w:tcPr>
            <w:tcW w:type="dxa" w:w="2160"/>
          </w:tcPr>
          <w:p>
            <w:r>
              <w:t>136.701.370</w:t>
            </w:r>
          </w:p>
        </w:tc>
        <w:tc>
          <w:tcPr>
            <w:tcW w:type="dxa" w:w="2160"/>
          </w:tcPr>
          <w:p>
            <w:r>
              <w:t>176.572.601</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Số dư bến liền quan </w:t>
      </w:r>
      <w:r>
        <w:rPr>
          <w:sz w:val="20"/>
        </w:rPr>
        <w:t xml:space="preserve">71 </w:t>
      </w:r>
      <w:r>
        <w:rPr>
          <w:sz w:val="20"/>
        </w:rPr>
        <w:t xml:space="preserve">Tại ngày 30 tháng 06 năm 2022,Công ty có số dư với các bên liên quan như sau: </w:t>
      </w:r>
      <w:r>
        <w:rPr>
          <w:sz w:val="20"/>
        </w:rPr>
        <w:t xml:space="preserve">Phải thu khách hàng ngắn hạn (thuyếtminh chi tiết cho khoản mucV.2)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Bn liên quan</w:t>
            </w:r>
          </w:p>
        </w:tc>
        <w:tc>
          <w:tcPr>
            <w:tcW w:type="dxa" w:w="2880"/>
          </w:tcPr>
          <w:p>
            <w:r>
              <w:t>Số cuối năm</w:t>
            </w:r>
          </w:p>
        </w:tc>
        <w:tc>
          <w:tcPr>
            <w:tcW w:type="dxa" w:w="2880"/>
          </w:tcPr>
          <w:p>
            <w:r>
              <w:t>Số đầu nã</w:t>
            </w:r>
          </w:p>
        </w:tc>
      </w:tr>
      <w:tr>
        <w:tc>
          <w:tcPr>
            <w:tcW w:type="dxa" w:w="2880"/>
          </w:tcPr>
          <w:p>
            <w:r>
              <w:t>Công ty TNHH Kim HàViệt</w:t>
            </w:r>
          </w:p>
        </w:tc>
        <w:tc>
          <w:tcPr>
            <w:tcW w:type="dxa" w:w="2880"/>
          </w:tcPr>
          <w:p>
            <w:r>
              <w:t>2.054.887.000</w:t>
            </w:r>
          </w:p>
        </w:tc>
        <w:tc>
          <w:tcPr>
            <w:tcW w:type="dxa" w:w="2880"/>
          </w:tcPr>
          <w:p>
            <w:r>
              <w:t>6.695.475.00</w:t>
            </w:r>
          </w:p>
        </w:tc>
      </w:tr>
      <w:tr>
        <w:tc>
          <w:tcPr>
            <w:tcW w:type="dxa" w:w="2880"/>
          </w:tcPr>
          <w:p>
            <w:r>
              <w:t>Công ty Cổ phần Đầu Tư Vương Quốc Việt</w:t>
            </w:r>
          </w:p>
        </w:tc>
        <w:tc>
          <w:tcPr>
            <w:tcW w:type="dxa" w:w="2880"/>
          </w:tcPr>
          <w:p>
            <w:r>
              <w:t>6.100.000.000</w:t>
            </w:r>
          </w:p>
        </w:tc>
        <w:tc>
          <w:tcPr>
            <w:tcW w:type="dxa" w:w="2880"/>
          </w:tcPr>
          <w:p>
            <w:r>
              <w:t>26.500.000.00</w:t>
            </w:r>
          </w:p>
        </w:tc>
      </w:tr>
      <w:tr>
        <w:tc>
          <w:tcPr>
            <w:tcW w:type="dxa" w:w="2880"/>
          </w:tcPr>
          <w:p>
            <w:r>
              <w:t>Công ty Cổ phần Ma Đương Tuy Hòa</w:t>
            </w:r>
          </w:p>
        </w:tc>
        <w:tc>
          <w:tcPr>
            <w:tcW w:type="dxa" w:w="2880"/>
          </w:tcPr>
          <w:p>
            <w:r>
              <w:t xml:space="preserve"> </w:t>
            </w:r>
          </w:p>
        </w:tc>
        <w:tc>
          <w:tcPr>
            <w:tcW w:type="dxa" w:w="2880"/>
          </w:tcPr>
          <w:p>
            <w:r>
              <w:t>15.680.000.00</w:t>
            </w:r>
          </w:p>
        </w:tc>
      </w:tr>
      <w:tr>
        <w:tc>
          <w:tcPr>
            <w:tcW w:type="dxa" w:w="2880"/>
          </w:tcPr>
          <w:p>
            <w:r>
              <w:t>Cộng</w:t>
            </w:r>
          </w:p>
        </w:tc>
        <w:tc>
          <w:tcPr>
            <w:tcW w:type="dxa" w:w="2880"/>
          </w:tcPr>
          <w:p>
            <w:r>
              <w:t>8.154.887.000</w:t>
            </w:r>
          </w:p>
        </w:tc>
        <w:tc>
          <w:tcPr>
            <w:tcW w:type="dxa" w:w="2880"/>
          </w:tcPr>
          <w:p>
            <w:r>
              <w:t>48.875.475.00</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Trả trước cho người bán ngắn hạn(thuyếtminh chi tiết cho khoản mụcV.3 </w:t>
      </w:r>
    </w:p>
    <w:p>
      <w:pPr>
        <w:ind w:firstLine="360"/>
      </w:pPr>
      <w:r>
        <w:rPr>
          <w:sz w:val="20"/>
        </w:rPr>
        <w:t xml:space="preserve">hải thu khác ngắn hạn (thuyếtminh chi tiết cho khoản mụcV.5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Bên liên quan</w:t>
            </w:r>
          </w:p>
        </w:tc>
        <w:tc>
          <w:tcPr>
            <w:tcW w:type="dxa" w:w="2160"/>
          </w:tcPr>
          <w:p>
            <w:r>
              <w:t>Nội dung</w:t>
            </w:r>
          </w:p>
        </w:tc>
        <w:tc>
          <w:tcPr>
            <w:tcW w:type="dxa" w:w="2160"/>
          </w:tcPr>
          <w:p>
            <w:r>
              <w:t>Số cuối năm</w:t>
            </w:r>
          </w:p>
        </w:tc>
        <w:tc>
          <w:tcPr>
            <w:tcW w:type="dxa" w:w="2160"/>
          </w:tcPr>
          <w:p>
            <w:r>
              <w:t>Số đầu nã</w:t>
            </w:r>
          </w:p>
        </w:tc>
      </w:tr>
      <w:tr>
        <w:tc>
          <w:tcPr>
            <w:tcW w:type="dxa" w:w="2160"/>
          </w:tcPr>
          <w:p>
            <w:r>
              <w:t>Công Ty TNHH Kim HàViệt</w:t>
            </w:r>
          </w:p>
        </w:tc>
        <w:tc>
          <w:tcPr>
            <w:tcW w:type="dxa" w:w="2160"/>
          </w:tcPr>
          <w:p>
            <w:r>
              <w:t>Lãi chậm thanh toán</w:t>
            </w:r>
          </w:p>
        </w:tc>
        <w:tc>
          <w:tcPr>
            <w:tcW w:type="dxa" w:w="2160"/>
          </w:tcPr>
          <w:p>
            <w:r>
              <w:t>12.973.972</w:t>
            </w:r>
          </w:p>
        </w:tc>
        <w:tc>
          <w:tcPr>
            <w:tcW w:type="dxa" w:w="2160"/>
          </w:tcPr>
          <w:p>
            <w:r>
              <w:t>29.113.1</w:t>
            </w:r>
          </w:p>
        </w:tc>
      </w:tr>
      <w:tr>
        <w:tc>
          <w:tcPr>
            <w:tcW w:type="dxa" w:w="2160"/>
          </w:tcPr>
          <w:p>
            <w:r>
              <w:t>Công Ty CP Đầu Tư Vương Quốc Việt</w:t>
            </w:r>
          </w:p>
        </w:tc>
        <w:tc>
          <w:tcPr>
            <w:tcW w:type="dxa" w:w="2160"/>
          </w:tcPr>
          <w:p>
            <w:r>
              <w:t>Lãi chậm thanh toán</w:t>
            </w:r>
          </w:p>
        </w:tc>
        <w:tc>
          <w:tcPr>
            <w:tcW w:type="dxa" w:w="2160"/>
          </w:tcPr>
          <w:p>
            <w:r>
              <w:t>82.442.740</w:t>
            </w:r>
          </w:p>
        </w:tc>
        <w:tc>
          <w:tcPr>
            <w:tcW w:type="dxa" w:w="2160"/>
          </w:tcPr>
          <w:p>
            <w:r>
              <w:t>173.019.1</w:t>
            </w:r>
          </w:p>
        </w:tc>
      </w:tr>
      <w:tr>
        <w:tc>
          <w:tcPr>
            <w:tcW w:type="dxa" w:w="2160"/>
          </w:tcPr>
          <w:p>
            <w:r>
              <w:t>Công Ty CĐ Mia Đương Tuy Hoa</w:t>
            </w:r>
          </w:p>
        </w:tc>
        <w:tc>
          <w:tcPr>
            <w:tcW w:type="dxa" w:w="2160"/>
          </w:tcPr>
          <w:p>
            <w:r>
              <w:t>Lãi chậm thanh toán</w:t>
            </w:r>
          </w:p>
        </w:tc>
        <w:tc>
          <w:tcPr>
            <w:tcW w:type="dxa" w:w="2160"/>
          </w:tcPr>
          <w:p>
            <w:r>
              <w:t>310.097.672</w:t>
            </w:r>
          </w:p>
        </w:tc>
        <w:tc>
          <w:tcPr>
            <w:tcW w:type="dxa" w:w="2160"/>
          </w:tcPr>
          <w:p>
            <w:r>
              <w:t>3.225.538.7</w:t>
            </w:r>
          </w:p>
        </w:tc>
      </w:tr>
      <w:tr>
        <w:tc>
          <w:tcPr>
            <w:tcW w:type="dxa" w:w="2160"/>
          </w:tcPr>
          <w:p>
            <w:r>
              <w:t>ông Nguyễn Hữu Quảng</w:t>
            </w:r>
          </w:p>
        </w:tc>
        <w:tc>
          <w:tcPr>
            <w:tcW w:type="dxa" w:w="2160"/>
          </w:tcPr>
          <w:p>
            <w:r>
              <w:t>Tạm íng</w:t>
            </w:r>
          </w:p>
        </w:tc>
        <w:tc>
          <w:tcPr>
            <w:tcW w:type="dxa" w:w="2160"/>
          </w:tcPr>
          <w:p>
            <w:r>
              <w:t xml:space="preserve"> </w:t>
            </w:r>
          </w:p>
        </w:tc>
        <w:tc>
          <w:tcPr>
            <w:tcW w:type="dxa" w:w="2160"/>
          </w:tcPr>
          <w:p>
            <w:r>
              <w:t>577.629.4</w:t>
            </w:r>
          </w:p>
        </w:tc>
      </w:tr>
      <w:tr>
        <w:tc>
          <w:tcPr>
            <w:tcW w:type="dxa" w:w="2160"/>
          </w:tcPr>
          <w:p>
            <w:r>
              <w:t>ông Nguyễn Đức Cần</w:t>
            </w:r>
          </w:p>
        </w:tc>
        <w:tc>
          <w:tcPr>
            <w:tcW w:type="dxa" w:w="2160"/>
          </w:tcPr>
          <w:p>
            <w:r>
              <w:t xml:space="preserve"> </w:t>
            </w:r>
          </w:p>
        </w:tc>
        <w:tc>
          <w:tcPr>
            <w:tcW w:type="dxa" w:w="2160"/>
          </w:tcPr>
          <w:p>
            <w:r>
              <w:t>42.758.000</w:t>
            </w:r>
          </w:p>
        </w:tc>
        <w:tc>
          <w:tcPr>
            <w:tcW w:type="dxa" w:w="2160"/>
          </w:tcPr>
          <w:p>
            <w:r>
              <w:t xml:space="preserve"> </w:t>
            </w:r>
          </w:p>
        </w:tc>
      </w:tr>
      <w:tr>
        <w:tc>
          <w:tcPr>
            <w:tcW w:type="dxa" w:w="2160"/>
          </w:tcPr>
          <w:p>
            <w:r>
              <w:t>Cộng</w:t>
            </w:r>
          </w:p>
        </w:tc>
        <w:tc>
          <w:tcPr>
            <w:tcW w:type="dxa" w:w="2160"/>
          </w:tcPr>
          <w:p>
            <w:r>
              <w:t xml:space="preserve"> </w:t>
            </w:r>
          </w:p>
        </w:tc>
        <w:tc>
          <w:tcPr>
            <w:tcW w:type="dxa" w:w="2160"/>
          </w:tcPr>
          <w:p>
            <w:r>
              <w:t>448.272.384</w:t>
            </w:r>
          </w:p>
        </w:tc>
        <w:tc>
          <w:tcPr>
            <w:tcW w:type="dxa" w:w="2160"/>
          </w:tcPr>
          <w:p>
            <w:r>
              <w:t>4.005.300.4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Phải trả người bán ngắn hạn (thuyếtminh chi tiết cho khoản mụcV.11)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n liên quan</w:t>
            </w:r>
          </w:p>
        </w:tc>
        <w:tc>
          <w:tcPr>
            <w:tcW w:type="dxa" w:w="2880"/>
          </w:tcPr>
          <w:p>
            <w:r>
              <w:t>Số cuối năm</w:t>
            </w:r>
          </w:p>
        </w:tc>
        <w:tc>
          <w:tcPr>
            <w:tcW w:type="dxa" w:w="2880"/>
          </w:tcPr>
          <w:p>
            <w:r>
              <w:t>Số đầu nã</w:t>
            </w:r>
          </w:p>
        </w:tc>
      </w:tr>
      <w:tr>
        <w:tc>
          <w:tcPr>
            <w:tcW w:type="dxa" w:w="2880"/>
          </w:tcPr>
          <w:p>
            <w:r>
              <w:t>ng ty Cổ phần Mia Đường Sơn La</w:t>
            </w:r>
          </w:p>
        </w:tc>
        <w:tc>
          <w:tcPr>
            <w:tcW w:type="dxa" w:w="2880"/>
          </w:tcPr>
          <w:p>
            <w:r>
              <w:t>-</w:t>
            </w:r>
          </w:p>
        </w:tc>
        <w:tc>
          <w:tcPr>
            <w:tcW w:type="dxa" w:w="2880"/>
          </w:tcPr>
          <w:p>
            <w:r>
              <w:t>9.900.000.0</w:t>
            </w:r>
          </w:p>
        </w:tc>
      </w:tr>
      <w:tr>
        <w:tc>
          <w:tcPr>
            <w:tcW w:type="dxa" w:w="2880"/>
          </w:tcPr>
          <w:p>
            <w:r>
              <w:t>ng</w:t>
            </w:r>
          </w:p>
        </w:tc>
        <w:tc>
          <w:tcPr>
            <w:tcW w:type="dxa" w:w="2880"/>
          </w:tcPr>
          <w:p>
            <w:r>
              <w:t xml:space="preserve"> </w:t>
            </w:r>
          </w:p>
        </w:tc>
        <w:tc>
          <w:tcPr>
            <w:tcW w:type="dxa" w:w="2880"/>
          </w:tcPr>
          <w:p>
            <w:r>
              <w:t>9.900.000.0</w:t>
            </w:r>
          </w:p>
        </w:tc>
      </w:tr>
    </w:tbl>
    <w:p>
      <w:pPr>
        <w:ind w:firstLine="360"/>
      </w:pPr>
      <w:r>
        <w:rPr>
          <w:sz w:val="20"/>
        </w:rPr>
        <w:t xml:space="preserve">số liêu so sảnh là số liêu trên Báo cáo tài chính cho năm tài chính kết thúc vào30/06/2021 đã được kiểm toán </w:t>
      </w:r>
      <w:r>
        <w:rPr>
          <w:sz w:val="20"/>
        </w:rPr>
        <w:t xml:space="preserve">Công tyTNHH Kiểm toán-Tư vấn ĐấtViệt </w:t>
      </w:r>
    </w:p>
    <w:p>
      <w:pPr>
        <w:jc w:val="center"/>
      </w:pPr>
      <w:r>
        <w:drawing>
          <wp:inline xmlns:a="http://schemas.openxmlformats.org/drawingml/2006/main" xmlns:pic="http://schemas.openxmlformats.org/drawingml/2006/picture">
            <wp:extent cx="4572000" cy="1317184"/>
            <wp:docPr id="5" name="Picture 5"/>
            <wp:cNvGraphicFramePr>
              <a:graphicFrameLocks noChangeAspect="1"/>
            </wp:cNvGraphicFramePr>
            <a:graphic>
              <a:graphicData uri="http://schemas.openxmlformats.org/drawingml/2006/picture">
                <pic:pic>
                  <pic:nvPicPr>
                    <pic:cNvPr id="0" name="[148, 1147, 1047, 1406]_29.jpg"/>
                    <pic:cNvPicPr/>
                  </pic:nvPicPr>
                  <pic:blipFill>
                    <a:blip r:embed="rId13"/>
                    <a:stretch>
                      <a:fillRect/>
                    </a:stretch>
                  </pic:blipFill>
                  <pic:spPr>
                    <a:xfrm>
                      <a:off x="0" y="0"/>
                      <a:ext cx="4572000" cy="1317184"/>
                    </a:xfrm>
                    <a:prstGeom prst="rect"/>
                  </pic:spPr>
                </pic:pic>
              </a:graphicData>
            </a:graphic>
          </wp:inline>
        </w:drawing>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