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Báo cáo tài chính đã kiểm toán </w:t>
      </w:r>
      <w:r>
        <w:rPr>
          <w:sz w:val="20"/>
        </w:rPr>
        <w:t xml:space="preserve">cho năm tài chính kết thúc ngày </w:t>
      </w:r>
      <w:r>
        <w:rPr>
          <w:sz w:val="20"/>
        </w:rPr>
        <w:t xml:space="preserve">30 tháng 06năm 2022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Trang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THÔNG TIN VẾ CÔNG TY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BÁO CÁO CỦA BÁN TỔNG GIÁM ĐỐC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BÁO CÁO KIỂM TOÁN ĐỘC LẬP</w:t>
            </w:r>
          </w:p>
        </w:tc>
        <w:tc>
          <w:tcPr>
            <w:tcW w:type="dxa" w:w="2160"/>
          </w:tcPr>
          <w:p>
            <w:r>
              <w:t>4-5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BẢNG CÂN ĐỐI KẾ TOÁN</w:t>
            </w:r>
          </w:p>
        </w:tc>
        <w:tc>
          <w:tcPr>
            <w:tcW w:type="dxa" w:w="2160"/>
          </w:tcPr>
          <w:p>
            <w:r>
              <w:t>6 -9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BÁO CÁO KẾT QUẢ HOẠT ĐỘNG KINH DOẠNH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BÁO CÁO LƯU CHUYỂN TIỀN TỆ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BẢN THUYẾT MINH BẢO CẢO TÀI CHÍNH</w:t>
            </w:r>
          </w:p>
        </w:tc>
        <w:tc>
          <w:tcPr>
            <w:tcW w:type="dxa" w:w="2160"/>
          </w:tcPr>
          <w:p>
            <w:r>
              <w:t>12- 29</w:t>
            </w:r>
          </w:p>
        </w:tc>
      </w:tr>
    </w:tbl>
    <w:p>
      <w:pPr>
        <w:ind w:firstLine="360"/>
      </w:pPr>
      <w:r>
        <w:rPr>
          <w:sz w:val="20"/>
        </w:rPr>
        <w:t xml:space="preserve">3803000111 ngày 27 tháng 10 năm 2006 do Sở Kế hoạch và Đầu tư tinh Kon Tum cấp (Giấy chứng nhận đăng ký doan </w:t>
      </w:r>
      <w:r>
        <w:rPr>
          <w:sz w:val="20"/>
        </w:rPr>
        <w:t xml:space="preserve">nghiệp hiện tại có mã số doanh nghiệp là 6100228104) </w:t>
      </w:r>
    </w:p>
    <w:p>
      <w:pPr>
        <w:ind w:firstLine="360"/>
      </w:pPr>
      <w:r>
        <w:rPr>
          <w:sz w:val="20"/>
        </w:rPr>
        <w:t xml:space="preserve">Người đại diện theo pháp luật của Công ty trong năm và đến ngày lập báo cáo này là Bà Đng Thị Thu Hăng -Chức danh: </w:t>
      </w:r>
      <w:r>
        <w:rPr>
          <w:sz w:val="20"/>
        </w:rPr>
        <w:t xml:space="preserve">TổngGiám đốc </w:t>
      </w:r>
      <w:r>
        <w:rPr>
          <w:sz w:val="20"/>
        </w:rPr>
        <w:t xml:space="preserve">Trụ sở đăng kỳ kinh doanh </w:t>
      </w:r>
      <w:r>
        <w:rPr>
          <w:sz w:val="20"/>
        </w:rPr>
        <w:t xml:space="preserve">Công ty có trụ sở tại Km2,Thôn Kon Rờ Bàng,Xã Vinh Quang.Thành phố Kon Tum,Tinh Kon Tum. </w:t>
      </w:r>
      <w:r>
        <w:rPr>
          <w:sz w:val="20"/>
        </w:rPr>
        <w:t xml:space="preserve">Kiếm toán viên </w:t>
      </w:r>
      <w:r>
        <w:rPr>
          <w:sz w:val="20"/>
        </w:rPr>
        <w:t xml:space="preserve">Công ty TNHH Kiểm toán BDO là Công ty kiểm toán cho Công ty </w:t>
      </w:r>
    </w:p>
    <w:p>
      <w:pPr>
        <w:ind w:firstLine="360"/>
      </w:pPr>
      <w:r>
        <w:rPr>
          <w:sz w:val="20"/>
        </w:rPr>
        <w:t xml:space="preserve">Ban Tổng Giám đốc Công ty Cổ phần Đường Kon Tum (gọi tắt là.Công ty.) trình bày báo cáo này củng với Báo cáo tài </w:t>
      </w:r>
      <w:r>
        <w:rPr>
          <w:sz w:val="20"/>
        </w:rPr>
        <w:t xml:space="preserve">chính của Công ty cho năm tài chính kết thúc ngày 30 thánỶ06 năm 2022 </w:t>
      </w:r>
      <w:r>
        <w:rPr>
          <w:sz w:val="20"/>
        </w:rPr>
        <w:t xml:space="preserve">Trách nhiệm của Ban Tổng Giám đốc đối với Báo cáo tài chính </w:t>
      </w:r>
      <w:r>
        <w:rPr>
          <w:sz w:val="20"/>
        </w:rPr>
        <w:t xml:space="preserve">Ban Tổng Giám đốc chịu trách nhiệm lập báo cáo tài chính của Công ty phản ánh trung thực và hợp lý tình hình tài chính </w:t>
      </w:r>
      <w:r>
        <w:rPr>
          <w:sz w:val="20"/>
        </w:rPr>
        <w:t xml:space="preserve">của Công ty tại ngày30 tháng 06 năm 2022,cũng như kết quả hoạt động kinh doanh và tình hình lưu chuyển tiền tệ cho </w:t>
      </w:r>
      <w:r>
        <w:rPr>
          <w:sz w:val="20"/>
        </w:rPr>
        <w:t xml:space="preserve">năm tài chính kết thúc củng ngày phủ hợp với chuần mực kế toán, chế độ kế toán Việt Nam và các quy định pháp lý có liên </w:t>
      </w:r>
      <w:r>
        <w:rPr>
          <w:sz w:val="20"/>
        </w:rPr>
        <w:t xml:space="preserve">quan đến việc lập và trình bày báo cáo tài chính </w:t>
      </w:r>
      <w:r>
        <w:rPr>
          <w:sz w:val="20"/>
        </w:rPr>
        <w:t xml:space="preserve">Trong việc lập báo cáo tài chính này,Ban Tổng Giám đốc đượcyêu cầu phải: </w:t>
      </w:r>
      <w:r>
        <w:rPr>
          <w:sz w:val="20"/>
        </w:rPr>
        <w:t xml:space="preserve">-Chọn lựa các chính sách kế toán thích hợp và áp dụng các chính sách này một cách nhất quán: </w:t>
      </w:r>
      <w:r>
        <w:rPr>
          <w:sz w:val="20"/>
        </w:rPr>
        <w:t xml:space="preserve">-Thực hiện các xết đoán và các ước tính một cách thận trọng: </w:t>
      </w:r>
      <w:r>
        <w:rPr>
          <w:sz w:val="20"/>
        </w:rPr>
        <w:t xml:space="preserve">-Nêu rỗ các chuần mực kế toán áp dụng cho Công ty có được tuân thủ hay không và tất cả những sai lệch trọng yếu so với </w:t>
      </w:r>
      <w:r>
        <w:rPr>
          <w:sz w:val="20"/>
        </w:rPr>
        <w:t xml:space="preserve">những chuấn mực này đã được trình bày và giải thích trong Báo cáo tài chính: </w:t>
      </w:r>
      <w:r>
        <w:rPr>
          <w:sz w:val="20"/>
        </w:rPr>
        <w:t xml:space="preserve">Lập Báo cáo tài chính trên cơ sở hoạt động liên tục trừ trường hợp không thể giả định răng Công ty sế tiếp tục hoạt động </w:t>
      </w:r>
      <w:r>
        <w:rPr>
          <w:sz w:val="20"/>
        </w:rPr>
        <w:t xml:space="preserve">liên tục. </w:t>
      </w:r>
      <w:r>
        <w:rPr>
          <w:sz w:val="20"/>
        </w:rPr>
        <w:t xml:space="preserve">Ban Tổng Giám đốc chịu trách nhiệm đảm bảo rảng sổ kế toán được ghi chếp một cách phủ hợp để phản ánh một cách hợp </w:t>
      </w:r>
      <w:r>
        <w:rPr>
          <w:sz w:val="20"/>
        </w:rPr>
        <w:t xml:space="preserve">lý tnh hình tài chính của Công ty ở bất kỳ thời điểm nao và đảm bảo rảng báo cáo tài chính tuần thủ chuần mực kế toán, </w:t>
      </w:r>
      <w:r>
        <w:rPr>
          <w:sz w:val="20"/>
        </w:rPr>
        <w:t xml:space="preserve">chế độ kế toán Việt Nam và các quy định pháp lý có liên quan đến việc lập và trình bày báo cáo tài chính.Ban Tổng Giám </w:t>
      </w:r>
      <w:r>
        <w:rPr>
          <w:sz w:val="20"/>
        </w:rPr>
        <w:t xml:space="preserve">đốc cũng chịu trách nhiệm đảm bảo an toàn cho tài sản của Công ty và thực hiện các biện pháp thích hợp để ngắn chặn và </w:t>
      </w:r>
      <w:r>
        <w:rPr>
          <w:sz w:val="20"/>
        </w:rPr>
        <w:t xml:space="preserve">phát hiện các hành vi gian lận và sai phạm khác </w:t>
      </w:r>
      <w:r>
        <w:rPr>
          <w:sz w:val="20"/>
        </w:rPr>
        <w:t xml:space="preserve">Ban Tổng Giám đốc xác nhận rảng Công ty đã tuân thủ các yêu cầu nêu trên trong việc lập và trình bày báo cáo tài chính </w:t>
      </w:r>
      <w:r>
        <w:rPr>
          <w:sz w:val="20"/>
        </w:rPr>
        <w:t xml:space="preserve">Phê duyệtBáo cáo tài chính </w:t>
      </w:r>
      <w:r>
        <w:rPr>
          <w:sz w:val="20"/>
        </w:rPr>
        <w:t xml:space="preserve">Ban Tổồng Giám đốc chúng tôi phê duyệt báo cáo tài chính cho năm tài chính kết thúc ngày 30 tháng 06 năm 2022 đính </w:t>
      </w:r>
      <w:r>
        <w:rPr>
          <w:sz w:val="20"/>
        </w:rPr>
        <w:t xml:space="preserve">kêm được trình bày từ trang 06 đến trang 37.Theo ý kiến của Ban Tổng Giám đốc báo cáo tài chính này đã phản ánh trung </w:t>
      </w:r>
      <w:r>
        <w:rPr>
          <w:sz w:val="20"/>
        </w:rPr>
        <w:t xml:space="preserve">thực,hợp lý,trên các khía cạnh trọng yếu, tình hình tài chính của Công ty tại ngày30 tháng 06năm 2022,kết quả hoạt </w:t>
      </w:r>
      <w:r>
        <w:rPr>
          <w:sz w:val="20"/>
        </w:rPr>
        <w:t xml:space="preserve">động kinh doanh và tình hình lưu chuyển tiền tệ cho năm tài chính kết thúc củng ngày phủ hợp với các Chuần mực kế toán </w:t>
      </w:r>
      <w:r>
        <w:rPr>
          <w:sz w:val="20"/>
        </w:rPr>
        <w:t xml:space="preserve">Viết Nam. chế đô kế toán Việt Nam và các quy định pháp lý có liên quan đến viếc lập và trình bày báo cáo tài chính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/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CÔNG TY CÔ PHẦN ĐƯỞNG KON TUM </w:t>
      </w:r>
      <w:r>
        <w:rPr>
          <w:sz w:val="20"/>
        </w:rPr>
        <w:t xml:space="preserve">Chúng tôi đã kiểm toán Báo cáo tài chính kêm theo của Công ty Cổ phần Đường Kon Tum gọi tắt là .Công ty) </w:t>
      </w:r>
      <w:r>
        <w:rPr>
          <w:sz w:val="20"/>
        </w:rPr>
        <w:t xml:space="preserve">được lập ngày 12 tháng 09 năm 2022, từ trang 06 đến trang 29, bao gồm Bảng cân đối kế toán tại ngày 30 tháng </w:t>
      </w:r>
      <w:r>
        <w:rPr>
          <w:sz w:val="20"/>
        </w:rPr>
        <w:t xml:space="preserve">06 năm 2022, báo cáo kết quả hoạt động kinh doanh, báo cáo lưu chuyển tiền tệ cho năm tài chính kết thúc củng </w:t>
      </w:r>
      <w:r>
        <w:rPr>
          <w:sz w:val="20"/>
        </w:rPr>
        <w:t xml:space="preserve">ngày và thuyết minh báo cáo tài chính </w:t>
      </w:r>
      <w:r>
        <w:rPr>
          <w:sz w:val="20"/>
        </w:rPr>
        <w:t xml:space="preserve">Trách nhiệm của Ban Tổng Giám đốc </w:t>
      </w:r>
      <w:r>
        <w:rPr>
          <w:sz w:val="20"/>
        </w:rPr>
        <w:t xml:space="preserve">Ban Tổng Giám đốc Công ty chịu trách nhiệm về việc lập và trình bày trung thực và hợp lý Báo cáo tài chính của </w:t>
      </w:r>
      <w:r>
        <w:rPr>
          <w:sz w:val="20"/>
        </w:rPr>
        <w:t xml:space="preserve">Công ty theo các chuắn mực kế toán Việt Nam, chế độ kế toán Việt Nam và các quy định pháp lý có liên quan đến </w:t>
      </w:r>
      <w:r>
        <w:rPr>
          <w:sz w:val="20"/>
        </w:rPr>
        <w:t xml:space="preserve">việc lập và trình bày báo cáo tài chính và chịu trách nhiệm về kiểm soát nội bộ mà Ban Tổng Giám đốc xác định là </w:t>
      </w:r>
      <w:r>
        <w:rPr>
          <w:sz w:val="20"/>
        </w:rPr>
        <w:t xml:space="preserve">cần thiết để đảm bảo cho việc lập và trình bày Báo cáo tài chính không có sai sót trọng vếu do gian lận hoặc nhầm </w:t>
      </w:r>
      <w:r>
        <w:rPr>
          <w:sz w:val="20"/>
        </w:rPr>
        <w:t xml:space="preserve">lãn. </w:t>
      </w:r>
      <w:r>
        <w:rPr>
          <w:sz w:val="20"/>
        </w:rPr>
        <w:t xml:space="preserve">. </w:t>
      </w:r>
      <w:r>
        <w:rPr>
          <w:sz w:val="20"/>
        </w:rPr>
        <w:t xml:space="preserve">Trách nhiệm của Kiểm toán viên </w:t>
      </w:r>
      <w:r>
        <w:rPr>
          <w:sz w:val="20"/>
        </w:rPr>
        <w:t xml:space="preserve">Trách nhiệm của chúng tôi là đưa ra ý kiến về Báo cáo tài chính dựa trên kết quả của cuộc kiểm toán. Chúng tôi đã </w:t>
      </w:r>
      <w:r>
        <w:rPr>
          <w:sz w:val="20"/>
        </w:rPr>
        <w:t xml:space="preserve">tiến hành kiểm toán theo các chuắn mực kiểm toán Việt Nam. Các chuần mực này yêu cầu chúng tôi tuân thủ </w:t>
      </w:r>
      <w:r>
        <w:rPr>
          <w:sz w:val="20"/>
        </w:rPr>
        <w:t xml:space="preserve">chuần mực và các quy định về đạo đức nghề nghiệp lập kế hoạch và thực hiện cuộc kiểm toán để đạt được sự đảm </w:t>
      </w:r>
      <w:r>
        <w:rPr>
          <w:sz w:val="20"/>
        </w:rPr>
        <w:t xml:space="preserve">bảo hợp lý về việc liệu Báo cáo tài chính của Công ty có còn sai sót trọng yếu hay không </w:t>
      </w:r>
      <w:r>
        <w:rPr>
          <w:sz w:val="20"/>
        </w:rPr>
        <w:t xml:space="preserve">Công việc kiểm toán bao gồm thực hiện các thủ tục nhảm thu thập các bắng chứng kiểm toán về các số liệu và </w:t>
      </w:r>
      <w:r>
        <w:rPr>
          <w:sz w:val="20"/>
        </w:rPr>
        <w:t xml:space="preserve">thuyết minh trên Báo cáo tài chính.Các thủ tục kiểm toán được lựa chọn dựa trên xết đoán của của kiểm toán viên, </w:t>
      </w:r>
      <w:r>
        <w:rPr>
          <w:sz w:val="20"/>
        </w:rPr>
        <w:t xml:space="preserve">bao gồm đánh giá rủi ro có sai sót trọng yếu trong Báo cáo tài chính do gian lận hoặc nhầm lãn.Khi thực hiện </w:t>
      </w:r>
      <w:r>
        <w:rPr>
          <w:sz w:val="20"/>
        </w:rPr>
        <w:t xml:space="preserve">đánh giá các rủi ro này, kiểm toán viên đã xem xết kiểm soát nội bộ của Công ty liên quan đến việc lập và trình </w:t>
      </w:r>
      <w:r>
        <w:rPr>
          <w:sz w:val="20"/>
        </w:rPr>
        <w:t xml:space="preserve">bày Báo cáo tài chính trung thực, hợp lý nhảm thiết kế các thủ tục kiểm toán phừ hợp với tình hình thực tế, tuy </w:t>
      </w:r>
      <w:r>
        <w:rPr>
          <w:sz w:val="20"/>
        </w:rPr>
        <w:t xml:space="preserve">nhiên không nhảm mục đích đưa ra ý kiến về sự hiệu quả của kiểm soát nội bộ của Công ty. Công việc kiểm toán </w:t>
      </w:r>
      <w:r>
        <w:rPr>
          <w:sz w:val="20"/>
        </w:rPr>
        <w:t xml:space="preserve">cũng bao gồm đánh giá tính thích hợp của các chính sách kế toán được áp dụng và tính hợp lý của các ước tính kế </w:t>
      </w:r>
      <w:r>
        <w:rPr>
          <w:sz w:val="20"/>
        </w:rPr>
        <w:t xml:space="preserve">toán của Ban Tổng Giám đốc cũng như đánh giá việc trình bày tồng thể Báo cáo tài chính </w:t>
      </w:r>
      <w:r>
        <w:rPr>
          <w:sz w:val="20"/>
        </w:rPr>
        <w:t xml:space="preserve">Chúng tôi tin tưởng rảng các bắng chứng kiểm toán mà chúng tôi đã thu thập được là đầy đủ và thích hợp làm cơ </w:t>
      </w:r>
      <w:r>
        <w:rPr>
          <w:sz w:val="20"/>
        </w:rPr>
        <w:t xml:space="preserve">sở cho ý kiến kiểm toán của chúng tôi. </w:t>
      </w:r>
      <w:r>
        <w:rPr>
          <w:sz w:val="20"/>
        </w:rPr>
        <w:t xml:space="preserve">Ỷ kiến kiểm toán viên </w:t>
      </w:r>
      <w:r>
        <w:rPr>
          <w:sz w:val="20"/>
        </w:rPr>
        <w:t xml:space="preserve">Theo ý kiến của chúng tôi, Báo cáo tài chính đã phản ánh trung thực và hợp lý, trên các khía cạnh trọng vếu tình </w:t>
      </w:r>
      <w:r>
        <w:rPr>
          <w:sz w:val="20"/>
        </w:rPr>
        <w:t xml:space="preserve">hình tài chính của Công ty tại ngày 30 tháng 06 năm 2022, cũng như kết quả hoạt động kinh doanh và tình hình lưu </w:t>
      </w:r>
      <w:r>
        <w:rPr>
          <w:sz w:val="20"/>
        </w:rPr>
        <w:t xml:space="preserve">chuyển tiền tệ của Công ty cho năm tài chính kết thúc củng ngày, phù hợp với các Chuần mực kế toán Việt Nam, </w:t>
      </w:r>
      <w:r>
        <w:rPr>
          <w:sz w:val="20"/>
        </w:rPr>
        <w:t xml:space="preserve">chế độ kế toándoanh nghiệp Việt Nam và các quy định pháp lý có liên quan đến việc lập và trình bày báo cáo tài </w:t>
      </w:r>
      <w:r>
        <w:rPr>
          <w:sz w:val="20"/>
        </w:rPr>
        <w:t xml:space="preserve">chính.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3141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30, 324, 1038, 585]_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ai ngày 30 tháng 06 năm 2022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TÀI SẢN</w:t>
            </w:r>
          </w:p>
        </w:tc>
        <w:tc>
          <w:tcPr>
            <w:tcW w:type="dxa" w:w="1440"/>
          </w:tcPr>
          <w:p>
            <w:r>
              <w:t>7 Mã số</w:t>
            </w:r>
          </w:p>
        </w:tc>
        <w:tc>
          <w:tcPr>
            <w:tcW w:type="dxa" w:w="1440"/>
          </w:tcPr>
          <w:p>
            <w:r>
              <w:t>Thuyết 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A-TÀI SẢN NGẮN HẠN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193.257.047.508</w:t>
            </w:r>
          </w:p>
        </w:tc>
        <w:tc>
          <w:tcPr>
            <w:tcW w:type="dxa" w:w="1440"/>
          </w:tcPr>
          <w:p>
            <w:r>
              <w:t>215.220.685.952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Tiền và các khoản tương đương tiền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V.1</w:t>
            </w:r>
          </w:p>
        </w:tc>
        <w:tc>
          <w:tcPr>
            <w:tcW w:type="dxa" w:w="1440"/>
          </w:tcPr>
          <w:p>
            <w:r>
              <w:t>2.053.184.841</w:t>
            </w:r>
          </w:p>
        </w:tc>
        <w:tc>
          <w:tcPr>
            <w:tcW w:type="dxa" w:w="1440"/>
          </w:tcPr>
          <w:p>
            <w:r>
              <w:t>2.772.552.795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Tiền</w:t>
            </w:r>
          </w:p>
        </w:tc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2.053.184.841</w:t>
            </w:r>
          </w:p>
        </w:tc>
        <w:tc>
          <w:tcPr>
            <w:tcW w:type="dxa" w:w="1440"/>
          </w:tcPr>
          <w:p>
            <w:r>
              <w:t>2.772.552.795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Các khoản tương đương tiền</w:t>
            </w:r>
          </w:p>
        </w:tc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II.</w:t>
            </w:r>
          </w:p>
        </w:tc>
        <w:tc>
          <w:tcPr>
            <w:tcW w:type="dxa" w:w="1440"/>
          </w:tcPr>
          <w:p>
            <w:r>
              <w:t>Đầu tư tài chính ngắn hạn</w:t>
            </w:r>
          </w:p>
        </w:tc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Chứng khoán kinh doanh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Dự phòng giảm giá chứng khoán kinh doanh</w:t>
            </w:r>
          </w:p>
        </w:tc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Đầu tư nắm giữ đến ngày đáo hạn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III.Các khoản phải thu ngắn hạn</w:t>
            </w:r>
          </w:p>
        </w:tc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107.847.010.029</w:t>
            </w:r>
          </w:p>
        </w:tc>
        <w:tc>
          <w:tcPr>
            <w:tcW w:type="dxa" w:w="1440"/>
          </w:tcPr>
          <w:p>
            <w:r>
              <w:t>201.260.281.837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Phải thu ngắn hạn của khách hàng</w:t>
            </w:r>
          </w:p>
        </w:tc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V.2</w:t>
            </w:r>
          </w:p>
        </w:tc>
        <w:tc>
          <w:tcPr>
            <w:tcW w:type="dxa" w:w="1440"/>
          </w:tcPr>
          <w:p>
            <w:r>
              <w:t>84.526.847.000</w:t>
            </w:r>
          </w:p>
        </w:tc>
        <w:tc>
          <w:tcPr>
            <w:tcW w:type="dxa" w:w="1440"/>
          </w:tcPr>
          <w:p>
            <w:r>
              <w:t>164.160.025.000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Trả trước cho người bán ngắn hạn</w:t>
            </w:r>
          </w:p>
        </w:tc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V.3</w:t>
            </w:r>
          </w:p>
        </w:tc>
        <w:tc>
          <w:tcPr>
            <w:tcW w:type="dxa" w:w="1440"/>
          </w:tcPr>
          <w:p>
            <w:r>
              <w:t>20.972.627.463</w:t>
            </w:r>
          </w:p>
        </w:tc>
        <w:tc>
          <w:tcPr>
            <w:tcW w:type="dxa" w:w="1440"/>
          </w:tcPr>
          <w:p>
            <w:r>
              <w:t>32.432.298.180</w:t>
            </w:r>
          </w:p>
        </w:tc>
      </w:tr>
      <w:tr>
        <w:tc>
          <w:tcPr>
            <w:tcW w:type="dxa" w:w="1440"/>
          </w:tcPr>
          <w:p>
            <w:r>
              <w:t>.</w:t>
            </w:r>
          </w:p>
        </w:tc>
        <w:tc>
          <w:tcPr>
            <w:tcW w:type="dxa" w:w="1440"/>
          </w:tcPr>
          <w:p>
            <w:r>
              <w:t>Phải thu nội bộ ngắn hạn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thu theo tiến độ kế hoạch hợp đồng xây dựng</w:t>
            </w:r>
          </w:p>
        </w:tc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Phải thu về cho vay ngắn hạn</w:t>
            </w:r>
          </w:p>
        </w:tc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V.4</w:t>
            </w:r>
          </w:p>
        </w:tc>
        <w:tc>
          <w:tcPr>
            <w:tcW w:type="dxa" w:w="1440"/>
          </w:tcPr>
          <w:p>
            <w:r>
              <w:t>3.140.000.000</w:t>
            </w:r>
          </w:p>
        </w:tc>
        <w:tc>
          <w:tcPr>
            <w:tcW w:type="dxa" w:w="1440"/>
          </w:tcPr>
          <w:p>
            <w:r>
              <w:t>3.140.000.000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Phải thu ngắn hạn khác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V.5</w:t>
            </w:r>
          </w:p>
        </w:tc>
        <w:tc>
          <w:tcPr>
            <w:tcW w:type="dxa" w:w="1440"/>
          </w:tcPr>
          <w:p>
            <w:r>
              <w:t>2.843.956.470</w:t>
            </w:r>
          </w:p>
        </w:tc>
        <w:tc>
          <w:tcPr>
            <w:tcW w:type="dxa" w:w="1440"/>
          </w:tcPr>
          <w:p>
            <w:r>
              <w:t>5.161.630.274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Dự phòng phải thu ngắn hạn khó đòi</w:t>
            </w:r>
          </w:p>
        </w:tc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V.6</w:t>
            </w:r>
          </w:p>
        </w:tc>
        <w:tc>
          <w:tcPr>
            <w:tcW w:type="dxa" w:w="1440"/>
          </w:tcPr>
          <w:p>
            <w:r>
              <w:t>(3.636.420.904)</w:t>
            </w:r>
          </w:p>
        </w:tc>
        <w:tc>
          <w:tcPr>
            <w:tcW w:type="dxa" w:w="1440"/>
          </w:tcPr>
          <w:p>
            <w:r>
              <w:t>(3.633.671.617)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Tài sản thiếu chờ xử lý</w:t>
            </w:r>
          </w:p>
        </w:tc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2880"/>
            <w:gridSpan w:val="2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IV.Hàng tồn kho</w:t>
            </w:r>
          </w:p>
        </w:tc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V.7</w:t>
            </w:r>
          </w:p>
        </w:tc>
        <w:tc>
          <w:tcPr>
            <w:tcW w:type="dxa" w:w="1440"/>
          </w:tcPr>
          <w:p>
            <w:r>
              <w:t>83.286.201.784</w:t>
            </w:r>
          </w:p>
        </w:tc>
        <w:tc>
          <w:tcPr>
            <w:tcW w:type="dxa" w:w="1440"/>
          </w:tcPr>
          <w:p>
            <w:r>
              <w:t>10.941.180.907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Hàng tồn kho</w:t>
            </w:r>
          </w:p>
        </w:tc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83.602.232.166</w:t>
            </w:r>
          </w:p>
        </w:tc>
        <w:tc>
          <w:tcPr>
            <w:tcW w:type="dxa" w:w="1440"/>
          </w:tcPr>
          <w:p>
            <w:r>
              <w:t>10.941.180.907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Dự phòng giảm giá hàng tồn kho</w:t>
            </w:r>
          </w:p>
        </w:tc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(316.030.382)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V.</w:t>
            </w:r>
          </w:p>
        </w:tc>
        <w:tc>
          <w:tcPr>
            <w:tcW w:type="dxa" w:w="1440"/>
          </w:tcPr>
          <w:p>
            <w:r>
              <w:t>Tài sản ngắn hạn khác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70.650.854</w:t>
            </w:r>
          </w:p>
        </w:tc>
        <w:tc>
          <w:tcPr>
            <w:tcW w:type="dxa" w:w="1440"/>
          </w:tcPr>
          <w:p>
            <w:r>
              <w:t>246.670.413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Chi phí trả trước ngắn hạn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V.8</w:t>
            </w:r>
          </w:p>
        </w:tc>
        <w:tc>
          <w:tcPr>
            <w:tcW w:type="dxa" w:w="1440"/>
          </w:tcPr>
          <w:p>
            <w:r>
              <w:t>70.650.854</w:t>
            </w:r>
          </w:p>
        </w:tc>
        <w:tc>
          <w:tcPr>
            <w:tcW w:type="dxa" w:w="1440"/>
          </w:tcPr>
          <w:p>
            <w:r>
              <w:t>246.670.413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Thuế giá trị gia tăng được khấu trừ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Thuế và các khoản khác phải thu Nhà nước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4. 5</w:t>
            </w:r>
          </w:p>
        </w:tc>
        <w:tc>
          <w:tcPr>
            <w:tcW w:type="dxa" w:w="1440"/>
          </w:tcPr>
          <w:p>
            <w:r>
              <w:t>Giao dịch mua bán lại trái phiếu Chính phủ Tài sản ngắn han khác</w:t>
            </w:r>
          </w:p>
        </w:tc>
        <w:tc>
          <w:tcPr>
            <w:tcW w:type="dxa" w:w="1440"/>
          </w:tcPr>
          <w:p>
            <w:r>
              <w:t>154 155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TÀI SẢN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Mã số</w:t>
            </w:r>
          </w:p>
        </w:tc>
        <w:tc>
          <w:tcPr>
            <w:tcW w:type="dxa" w:w="1234"/>
          </w:tcPr>
          <w:p>
            <w:r>
              <w:t>Thuyết minh</w:t>
            </w:r>
          </w:p>
        </w:tc>
        <w:tc>
          <w:tcPr>
            <w:tcW w:type="dxa" w:w="1234"/>
          </w:tcPr>
          <w:p>
            <w:r>
              <w:t>Số cuối năm</w:t>
            </w:r>
          </w:p>
        </w:tc>
        <w:tc>
          <w:tcPr>
            <w:tcW w:type="dxa" w:w="1234"/>
          </w:tcPr>
          <w:p>
            <w:r>
              <w:t>Số đầu năm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B-TÀI SẢN DÀI HẠN</w:t>
            </w:r>
          </w:p>
        </w:tc>
        <w:tc>
          <w:tcPr>
            <w:tcW w:type="dxa" w:w="1234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207.928.346.697</w:t>
            </w:r>
          </w:p>
        </w:tc>
        <w:tc>
          <w:tcPr>
            <w:tcW w:type="dxa" w:w="1234"/>
          </w:tcPr>
          <w:p>
            <w:r>
              <w:t>224.357.822.355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Các khoản phải thu dài hạn</w:t>
            </w:r>
          </w:p>
        </w:tc>
        <w:tc>
          <w:tcPr>
            <w:tcW w:type="dxa" w:w="1234"/>
          </w:tcPr>
          <w:p>
            <w:r>
              <w:t>210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I. 1.</w:t>
            </w:r>
          </w:p>
        </w:tc>
        <w:tc>
          <w:tcPr>
            <w:tcW w:type="dxa" w:w="1234"/>
          </w:tcPr>
          <w:p>
            <w:r>
              <w:t>Phải thu dài hạn của khách hàng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Trả trước cho người bán dài hạn</w:t>
            </w:r>
          </w:p>
        </w:tc>
        <w:tc>
          <w:tcPr>
            <w:tcW w:type="dxa" w:w="1234"/>
          </w:tcPr>
          <w:p>
            <w:r>
              <w:t>212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Vốn kinh doanhở đơn v trực thuộc</w:t>
            </w:r>
          </w:p>
        </w:tc>
        <w:tc>
          <w:tcPr>
            <w:tcW w:type="dxa" w:w="1234"/>
          </w:tcPr>
          <w:p>
            <w:r>
              <w:t>213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Phải thu nội bộ dài hạn</w:t>
            </w:r>
          </w:p>
        </w:tc>
        <w:tc>
          <w:tcPr>
            <w:tcW w:type="dxa" w:w="1234"/>
          </w:tcPr>
          <w:p>
            <w:r>
              <w:t>214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</w:t>
            </w:r>
          </w:p>
        </w:tc>
        <w:tc>
          <w:tcPr>
            <w:tcW w:type="dxa" w:w="1234"/>
          </w:tcPr>
          <w:p>
            <w:r>
              <w:t>Phải thu về cho vay dài hạn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6.</w:t>
            </w:r>
          </w:p>
        </w:tc>
        <w:tc>
          <w:tcPr>
            <w:tcW w:type="dxa" w:w="1234"/>
          </w:tcPr>
          <w:p>
            <w:r>
              <w:t>Phải thu dài hạn khác</w:t>
            </w:r>
          </w:p>
        </w:tc>
        <w:tc>
          <w:tcPr>
            <w:tcW w:type="dxa" w:w="1234"/>
          </w:tcPr>
          <w:p>
            <w:r>
              <w:t>216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7.</w:t>
            </w:r>
          </w:p>
        </w:tc>
        <w:tc>
          <w:tcPr>
            <w:tcW w:type="dxa" w:w="1234"/>
          </w:tcPr>
          <w:p>
            <w:r>
              <w:t>Dự phòng phải thu dài hạn khó đòi</w:t>
            </w:r>
          </w:p>
        </w:tc>
        <w:tc>
          <w:tcPr>
            <w:tcW w:type="dxa" w:w="1234"/>
          </w:tcPr>
          <w:p>
            <w:r>
              <w:t>219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II.</w:t>
            </w:r>
          </w:p>
        </w:tc>
        <w:tc>
          <w:tcPr>
            <w:tcW w:type="dxa" w:w="1234"/>
          </w:tcPr>
          <w:p>
            <w:r>
              <w:t>Tài sản cố định</w:t>
            </w:r>
          </w:p>
        </w:tc>
        <w:tc>
          <w:tcPr>
            <w:tcW w:type="dxa" w:w="1234"/>
          </w:tcPr>
          <w:p>
            <w:r>
              <w:t>220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205.789.743.613</w:t>
            </w:r>
          </w:p>
        </w:tc>
        <w:tc>
          <w:tcPr>
            <w:tcW w:type="dxa" w:w="1234"/>
          </w:tcPr>
          <w:p>
            <w:r>
              <w:t>221.705.855.312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Tài sản cố định hữu hình</w:t>
            </w:r>
          </w:p>
        </w:tc>
        <w:tc>
          <w:tcPr>
            <w:tcW w:type="dxa" w:w="1234"/>
          </w:tcPr>
          <w:p>
            <w:r>
              <w:t>221</w:t>
            </w:r>
          </w:p>
        </w:tc>
        <w:tc>
          <w:tcPr>
            <w:tcW w:type="dxa" w:w="1234"/>
          </w:tcPr>
          <w:p>
            <w:r>
              <w:t>V.9</w:t>
            </w:r>
          </w:p>
        </w:tc>
        <w:tc>
          <w:tcPr>
            <w:tcW w:type="dxa" w:w="1234"/>
          </w:tcPr>
          <w:p>
            <w:r>
              <w:t>204.524.433.228</w:t>
            </w:r>
          </w:p>
        </w:tc>
        <w:tc>
          <w:tcPr>
            <w:tcW w:type="dxa" w:w="1234"/>
          </w:tcPr>
          <w:p>
            <w:r>
              <w:t>220.433.359.210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guyên giá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377.978.149.508</w:t>
            </w:r>
          </w:p>
        </w:tc>
        <w:tc>
          <w:tcPr>
            <w:tcW w:type="dxa" w:w="1234"/>
          </w:tcPr>
          <w:p>
            <w:r>
              <w:t>376.718.796.676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-Giá trị hao mòn lũy kế</w:t>
            </w:r>
          </w:p>
        </w:tc>
        <w:tc>
          <w:tcPr>
            <w:tcW w:type="dxa" w:w="1234"/>
          </w:tcPr>
          <w:p>
            <w:r>
              <w:t>223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(173.453.716.280)</w:t>
            </w:r>
          </w:p>
        </w:tc>
        <w:tc>
          <w:tcPr>
            <w:tcW w:type="dxa" w:w="1234"/>
          </w:tcPr>
          <w:p>
            <w:r>
              <w:t>(156.285.437.466)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Tài sản cố định thuê tài chính</w:t>
            </w:r>
          </w:p>
        </w:tc>
        <w:tc>
          <w:tcPr>
            <w:tcW w:type="dxa" w:w="1234"/>
          </w:tcPr>
          <w:p>
            <w:r>
              <w:t>224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225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-Giá trị hao mòn lũy kế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3.7</w:t>
            </w:r>
          </w:p>
        </w:tc>
        <w:tc>
          <w:tcPr>
            <w:tcW w:type="dxa" w:w="1234"/>
          </w:tcPr>
          <w:p>
            <w:r>
              <w:t>Tài sản cố định vô hình</w:t>
            </w:r>
          </w:p>
        </w:tc>
        <w:tc>
          <w:tcPr>
            <w:tcW w:type="dxa" w:w="1234"/>
          </w:tcPr>
          <w:p>
            <w:r>
              <w:t>227</w:t>
            </w:r>
          </w:p>
        </w:tc>
        <w:tc>
          <w:tcPr>
            <w:tcW w:type="dxa" w:w="1234"/>
          </w:tcPr>
          <w:p>
            <w:r>
              <w:t>V.10</w:t>
            </w:r>
          </w:p>
        </w:tc>
        <w:tc>
          <w:tcPr>
            <w:tcW w:type="dxa" w:w="1234"/>
          </w:tcPr>
          <w:p>
            <w:r>
              <w:t>1.265.310.385</w:t>
            </w:r>
          </w:p>
        </w:tc>
        <w:tc>
          <w:tcPr>
            <w:tcW w:type="dxa" w:w="1234"/>
          </w:tcPr>
          <w:p>
            <w:r>
              <w:t>1.272.496.102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gia</w:t>
            </w:r>
          </w:p>
        </w:tc>
        <w:tc>
          <w:tcPr>
            <w:tcW w:type="dxa" w:w="1234"/>
          </w:tcPr>
          <w:p>
            <w:r>
              <w:t>228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1.958.794.286</w:t>
            </w:r>
          </w:p>
        </w:tc>
        <w:tc>
          <w:tcPr>
            <w:tcW w:type="dxa" w:w="1234"/>
          </w:tcPr>
          <w:p>
            <w:r>
              <w:t>1.958.794.286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-Giá trị hao mòn lũy kế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(693.483.901)</w:t>
            </w:r>
          </w:p>
        </w:tc>
        <w:tc>
          <w:tcPr>
            <w:tcW w:type="dxa" w:w="1234"/>
          </w:tcPr>
          <w:p>
            <w:r>
              <w:t>(686.298.184)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III.Bất động sản đầu tư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 Nguyên giá</w:t>
            </w:r>
          </w:p>
        </w:tc>
        <w:tc>
          <w:tcPr>
            <w:tcW w:type="dxa" w:w="1234"/>
          </w:tcPr>
          <w:p>
            <w:r>
              <w:t>231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-Giá trị hao mòn lũy kế</w:t>
            </w:r>
          </w:p>
        </w:tc>
        <w:tc>
          <w:tcPr>
            <w:tcW w:type="dxa" w:w="1234"/>
          </w:tcPr>
          <w:p>
            <w:r>
              <w:t>232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IV.Tài sản dở dang dài hạn</w:t>
            </w:r>
          </w:p>
        </w:tc>
        <w:tc>
          <w:tcPr>
            <w:tcW w:type="dxa" w:w="1234"/>
          </w:tcPr>
          <w:p>
            <w:r>
              <w:t>240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61.849.570</w:t>
            </w:r>
          </w:p>
        </w:tc>
        <w:tc>
          <w:tcPr>
            <w:tcW w:type="dxa" w:w="1234"/>
          </w:tcPr>
          <w:p>
            <w:r>
              <w:t>78.927.108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Chi phí sản xuất kinh doanh dở dang dài hạn</w:t>
            </w:r>
          </w:p>
        </w:tc>
        <w:tc>
          <w:tcPr>
            <w:tcW w:type="dxa" w:w="1234"/>
          </w:tcPr>
          <w:p>
            <w:r>
              <w:t>241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Chi phí xây dựng cơ bản dở dang</w:t>
            </w:r>
          </w:p>
        </w:tc>
        <w:tc>
          <w:tcPr>
            <w:tcW w:type="dxa" w:w="1234"/>
          </w:tcPr>
          <w:p>
            <w:r>
              <w:t>242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61.849.570</w:t>
            </w:r>
          </w:p>
        </w:tc>
        <w:tc>
          <w:tcPr>
            <w:tcW w:type="dxa" w:w="1234"/>
          </w:tcPr>
          <w:p>
            <w:r>
              <w:t>78.927.108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V.</w:t>
            </w:r>
          </w:p>
        </w:tc>
        <w:tc>
          <w:tcPr>
            <w:tcW w:type="dxa" w:w="1234"/>
          </w:tcPr>
          <w:p>
            <w:r>
              <w:t>Đầu tư tài chính dài hạn</w:t>
            </w:r>
          </w:p>
        </w:tc>
        <w:tc>
          <w:tcPr>
            <w:tcW w:type="dxa" w:w="1234"/>
          </w:tcPr>
          <w:p>
            <w:r>
              <w:t>250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Đầu tư vào công ty con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Đầu tư vào công ty liên doanh, liên kết</w:t>
            </w:r>
          </w:p>
        </w:tc>
        <w:tc>
          <w:tcPr>
            <w:tcW w:type="dxa" w:w="1234"/>
          </w:tcPr>
          <w:p>
            <w:r>
              <w:t>252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Đầu tư góp vốn vào đơn vị khác</w:t>
            </w:r>
          </w:p>
        </w:tc>
        <w:tc>
          <w:tcPr>
            <w:tcW w:type="dxa" w:w="1234"/>
          </w:tcPr>
          <w:p>
            <w:r>
              <w:t>253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Dự phòng đầu tư tài chính dài hạn</w:t>
            </w:r>
          </w:p>
        </w:tc>
        <w:tc>
          <w:tcPr>
            <w:tcW w:type="dxa" w:w="1234"/>
          </w:tcPr>
          <w:p>
            <w:r>
              <w:t>254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5.</w:t>
            </w:r>
          </w:p>
        </w:tc>
        <w:tc>
          <w:tcPr>
            <w:tcW w:type="dxa" w:w="1234"/>
          </w:tcPr>
          <w:p>
            <w:r>
              <w:t>Đầu tư nắm giữ đến ngày đáo hạn</w:t>
            </w:r>
          </w:p>
        </w:tc>
        <w:tc>
          <w:tcPr>
            <w:tcW w:type="dxa" w:w="1234"/>
          </w:tcPr>
          <w:p>
            <w:r>
              <w:t>255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VI.Tài sản dài hạn khác</w:t>
            </w:r>
          </w:p>
        </w:tc>
        <w:tc>
          <w:tcPr>
            <w:tcW w:type="dxa" w:w="1234"/>
          </w:tcPr>
          <w:p>
            <w:r>
              <w:t>260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2.076.753.514</w:t>
            </w:r>
          </w:p>
        </w:tc>
        <w:tc>
          <w:tcPr>
            <w:tcW w:type="dxa" w:w="1234"/>
          </w:tcPr>
          <w:p>
            <w:r>
              <w:t>2.573.039.935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1.</w:t>
            </w:r>
          </w:p>
        </w:tc>
        <w:tc>
          <w:tcPr>
            <w:tcW w:type="dxa" w:w="1234"/>
          </w:tcPr>
          <w:p>
            <w:r>
              <w:t>Chi phí trả trước dài hạn</w:t>
            </w:r>
          </w:p>
        </w:tc>
        <w:tc>
          <w:tcPr>
            <w:tcW w:type="dxa" w:w="1234"/>
          </w:tcPr>
          <w:p>
            <w:r>
              <w:t>261</w:t>
            </w:r>
          </w:p>
        </w:tc>
        <w:tc>
          <w:tcPr>
            <w:tcW w:type="dxa" w:w="1234"/>
          </w:tcPr>
          <w:p>
            <w:r>
              <w:t>V.8</w:t>
            </w:r>
          </w:p>
        </w:tc>
        <w:tc>
          <w:tcPr>
            <w:tcW w:type="dxa" w:w="1234"/>
          </w:tcPr>
          <w:p>
            <w:r>
              <w:t>2.076.753.514</w:t>
            </w:r>
          </w:p>
        </w:tc>
        <w:tc>
          <w:tcPr>
            <w:tcW w:type="dxa" w:w="1234"/>
          </w:tcPr>
          <w:p>
            <w:r>
              <w:t>2.573.039.935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2.</w:t>
            </w:r>
          </w:p>
        </w:tc>
        <w:tc>
          <w:tcPr>
            <w:tcW w:type="dxa" w:w="1234"/>
          </w:tcPr>
          <w:p>
            <w:r>
              <w:t>Tài sản thuế thu nhập hoãn lai</w:t>
            </w:r>
          </w:p>
        </w:tc>
        <w:tc>
          <w:tcPr>
            <w:tcW w:type="dxa" w:w="1234"/>
          </w:tcPr>
          <w:p>
            <w:r>
              <w:t>262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</w:t>
            </w:r>
          </w:p>
        </w:tc>
        <w:tc>
          <w:tcPr>
            <w:tcW w:type="dxa" w:w="1234"/>
          </w:tcPr>
          <w:p>
            <w:r>
              <w:t>Thiết bị, vật tư,phụ từng thay thế dài hạn</w:t>
            </w:r>
          </w:p>
        </w:tc>
        <w:tc>
          <w:tcPr>
            <w:tcW w:type="dxa" w:w="1234"/>
          </w:tcPr>
          <w:p>
            <w:r>
              <w:t>263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4.</w:t>
            </w:r>
          </w:p>
        </w:tc>
        <w:tc>
          <w:tcPr>
            <w:tcW w:type="dxa" w:w="1234"/>
          </w:tcPr>
          <w:p>
            <w:r>
              <w:t>Tài sản dài hạn khác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TỔNG CỘNG TÀI SẢN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401.185.394.205</w:t>
            </w:r>
          </w:p>
        </w:tc>
        <w:tc>
          <w:tcPr>
            <w:tcW w:type="dxa" w:w="1234"/>
          </w:tcPr>
          <w:p>
            <w:r>
              <w:t>439.578.508.307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NGUỒN VỐN</w:t>
            </w:r>
          </w:p>
        </w:tc>
        <w:tc>
          <w:tcPr>
            <w:tcW w:type="dxa" w:w="1440"/>
          </w:tcPr>
          <w:p>
            <w:r>
              <w:t>74 Mã số</w:t>
            </w:r>
          </w:p>
        </w:tc>
        <w:tc>
          <w:tcPr>
            <w:tcW w:type="dxa" w:w="1440"/>
          </w:tcPr>
          <w:p>
            <w:r>
              <w:t>Thuyết 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>C-NỢ PHẢI TRẢ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231.619.223.186</w:t>
            </w:r>
          </w:p>
        </w:tc>
        <w:tc>
          <w:tcPr>
            <w:tcW w:type="dxa" w:w="1440"/>
          </w:tcPr>
          <w:p>
            <w:r>
              <w:t>276.421.184.280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Nợ ngắn hạn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183.791.223.186</w:t>
            </w:r>
          </w:p>
        </w:tc>
        <w:tc>
          <w:tcPr>
            <w:tcW w:type="dxa" w:w="1440"/>
          </w:tcPr>
          <w:p>
            <w:r>
              <w:t>218.593.184.280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Phải trả người bán ngắn hạn</w:t>
            </w:r>
          </w:p>
        </w:tc>
        <w:tc>
          <w:tcPr>
            <w:tcW w:type="dxa" w:w="1440"/>
          </w:tcPr>
          <w:p>
            <w:r>
              <w:t>311</w:t>
            </w:r>
          </w:p>
        </w:tc>
        <w:tc>
          <w:tcPr>
            <w:tcW w:type="dxa" w:w="1440"/>
          </w:tcPr>
          <w:p>
            <w:r>
              <w:t>V.11</w:t>
            </w:r>
          </w:p>
        </w:tc>
        <w:tc>
          <w:tcPr>
            <w:tcW w:type="dxa" w:w="1440"/>
          </w:tcPr>
          <w:p>
            <w:r>
              <w:t>2.216.289.949</w:t>
            </w:r>
          </w:p>
        </w:tc>
        <w:tc>
          <w:tcPr>
            <w:tcW w:type="dxa" w:w="1440"/>
          </w:tcPr>
          <w:p>
            <w:r>
              <w:t>18.903.671.547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Người mua trả tiền trước ngắn hạn</w:t>
            </w:r>
          </w:p>
        </w:tc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V.12</w:t>
            </w:r>
          </w:p>
        </w:tc>
        <w:tc>
          <w:tcPr>
            <w:tcW w:type="dxa" w:w="1440"/>
          </w:tcPr>
          <w:p>
            <w:r>
              <w:t>678.350.500</w:t>
            </w:r>
          </w:p>
        </w:tc>
        <w:tc>
          <w:tcPr>
            <w:tcW w:type="dxa" w:w="1440"/>
          </w:tcPr>
          <w:p>
            <w:r>
              <w:t>629.684.050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Thuế và các khoản phải nộp Nhà nước</w:t>
            </w:r>
          </w:p>
        </w:tc>
        <w:tc>
          <w:tcPr>
            <w:tcW w:type="dxa" w:w="1440"/>
          </w:tcPr>
          <w:p>
            <w:r>
              <w:t>313</w:t>
            </w:r>
          </w:p>
        </w:tc>
        <w:tc>
          <w:tcPr>
            <w:tcW w:type="dxa" w:w="1440"/>
          </w:tcPr>
          <w:p>
            <w:r>
              <w:t>V.13</w:t>
            </w:r>
          </w:p>
        </w:tc>
        <w:tc>
          <w:tcPr>
            <w:tcW w:type="dxa" w:w="1440"/>
          </w:tcPr>
          <w:p>
            <w:r>
              <w:t>6.117.395.513</w:t>
            </w:r>
          </w:p>
        </w:tc>
        <w:tc>
          <w:tcPr>
            <w:tcW w:type="dxa" w:w="1440"/>
          </w:tcPr>
          <w:p>
            <w:r>
              <w:t>7.634.421.689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trả người lao động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V.14</w:t>
            </w:r>
          </w:p>
        </w:tc>
        <w:tc>
          <w:tcPr>
            <w:tcW w:type="dxa" w:w="1440"/>
          </w:tcPr>
          <w:p>
            <w:r>
              <w:t>829.432.637</w:t>
            </w:r>
          </w:p>
        </w:tc>
        <w:tc>
          <w:tcPr>
            <w:tcW w:type="dxa" w:w="1440"/>
          </w:tcPr>
          <w:p>
            <w:r>
              <w:t>1.605.396.092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Chi phí phải trả ngắn hạn</w:t>
            </w:r>
          </w:p>
        </w:tc>
        <w:tc>
          <w:tcPr>
            <w:tcW w:type="dxa" w:w="1440"/>
          </w:tcPr>
          <w:p>
            <w:r>
              <w:t>315</w:t>
            </w:r>
          </w:p>
        </w:tc>
        <w:tc>
          <w:tcPr>
            <w:tcW w:type="dxa" w:w="1440"/>
          </w:tcPr>
          <w:p>
            <w:r>
              <w:t>V.15</w:t>
            </w:r>
          </w:p>
        </w:tc>
        <w:tc>
          <w:tcPr>
            <w:tcW w:type="dxa" w:w="1440"/>
          </w:tcPr>
          <w:p>
            <w:r>
              <w:t>1.496.331.262</w:t>
            </w:r>
          </w:p>
        </w:tc>
        <w:tc>
          <w:tcPr>
            <w:tcW w:type="dxa" w:w="1440"/>
          </w:tcPr>
          <w:p>
            <w:r>
              <w:t>4.804.780.280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Phải trả nội bộ ngắn hạn</w:t>
            </w:r>
          </w:p>
        </w:tc>
        <w:tc>
          <w:tcPr>
            <w:tcW w:type="dxa" w:w="1440"/>
          </w:tcPr>
          <w:p>
            <w:r>
              <w:t>316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Phải trả theo tiến độ kế hoạch hợp đồng xầy dựng</w:t>
            </w:r>
          </w:p>
        </w:tc>
        <w:tc>
          <w:tcPr>
            <w:tcW w:type="dxa" w:w="1440"/>
          </w:tcPr>
          <w:p>
            <w:r>
              <w:t>317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Doanh thu chưa thực hiện ngắn hạn</w:t>
            </w:r>
          </w:p>
        </w:tc>
        <w:tc>
          <w:tcPr>
            <w:tcW w:type="dxa" w:w="1440"/>
          </w:tcPr>
          <w:p>
            <w:r>
              <w:t>318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Phải trả ngắn hạn khác</w:t>
            </w:r>
          </w:p>
        </w:tc>
        <w:tc>
          <w:tcPr>
            <w:tcW w:type="dxa" w:w="1440"/>
          </w:tcPr>
          <w:p>
            <w:r>
              <w:t>319</w:t>
            </w:r>
          </w:p>
        </w:tc>
        <w:tc>
          <w:tcPr>
            <w:tcW w:type="dxa" w:w="1440"/>
          </w:tcPr>
          <w:p>
            <w:r>
              <w:t>V.16</w:t>
            </w:r>
          </w:p>
        </w:tc>
        <w:tc>
          <w:tcPr>
            <w:tcW w:type="dxa" w:w="1440"/>
          </w:tcPr>
          <w:p>
            <w:r>
              <w:t>458.050.381</w:t>
            </w:r>
          </w:p>
        </w:tc>
        <w:tc>
          <w:tcPr>
            <w:tcW w:type="dxa" w:w="1440"/>
          </w:tcPr>
          <w:p>
            <w:r>
              <w:t>600.782.499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Vay và nợ thuê tài chính ngắn hạn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V.17</w:t>
            </w:r>
          </w:p>
        </w:tc>
        <w:tc>
          <w:tcPr>
            <w:tcW w:type="dxa" w:w="1440"/>
          </w:tcPr>
          <w:p>
            <w:r>
              <w:t>169.446.463.671</w:t>
            </w:r>
          </w:p>
        </w:tc>
        <w:tc>
          <w:tcPr>
            <w:tcW w:type="dxa" w:w="1440"/>
          </w:tcPr>
          <w:p>
            <w:r>
              <w:t>182.090.766.624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11.Dự phòng phải trả ngắn hạn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V.18</w:t>
            </w:r>
          </w:p>
        </w:tc>
        <w:tc>
          <w:tcPr>
            <w:tcW w:type="dxa" w:w="1440"/>
          </w:tcPr>
          <w:p>
            <w:r>
              <w:t>2.025.357.500</w:t>
            </w:r>
          </w:p>
        </w:tc>
        <w:tc>
          <w:tcPr>
            <w:tcW w:type="dxa" w:w="1440"/>
          </w:tcPr>
          <w:p>
            <w:r>
              <w:t>2.015.929.726</w:t>
            </w:r>
          </w:p>
        </w:tc>
      </w:tr>
      <w:tr>
        <w:tc>
          <w:tcPr>
            <w:tcW w:type="dxa" w:w="1440"/>
          </w:tcPr>
          <w:p>
            <w:r>
              <w:t>12.</w:t>
            </w:r>
          </w:p>
        </w:tc>
        <w:tc>
          <w:tcPr>
            <w:tcW w:type="dxa" w:w="1440"/>
          </w:tcPr>
          <w:p>
            <w:r>
              <w:t>Quỹ khen thưởng, phúc lợi</w:t>
            </w:r>
          </w:p>
        </w:tc>
        <w:tc>
          <w:tcPr>
            <w:tcW w:type="dxa" w:w="1440"/>
          </w:tcPr>
          <w:p>
            <w:r>
              <w:t>322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523.551.773</w:t>
            </w:r>
          </w:p>
        </w:tc>
        <w:tc>
          <w:tcPr>
            <w:tcW w:type="dxa" w:w="1440"/>
          </w:tcPr>
          <w:p>
            <w:r>
              <w:t>307.751.773</w:t>
            </w:r>
          </w:p>
        </w:tc>
      </w:tr>
      <w:tr>
        <w:tc>
          <w:tcPr>
            <w:tcW w:type="dxa" w:w="1440"/>
          </w:tcPr>
          <w:p>
            <w:r>
              <w:t>13.</w:t>
            </w:r>
          </w:p>
        </w:tc>
        <w:tc>
          <w:tcPr>
            <w:tcW w:type="dxa" w:w="1440"/>
          </w:tcPr>
          <w:p>
            <w:r>
              <w:t>Quỹ bình ổn giá</w:t>
            </w:r>
          </w:p>
        </w:tc>
        <w:tc>
          <w:tcPr>
            <w:tcW w:type="dxa" w:w="1440"/>
          </w:tcPr>
          <w:p>
            <w:r>
              <w:t>323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14.Giao dịch mua bán lại trái phiếu Chính phủ</w:t>
            </w:r>
          </w:p>
        </w:tc>
        <w:tc>
          <w:tcPr>
            <w:tcW w:type="dxa" w:w="1440"/>
          </w:tcPr>
          <w:p>
            <w:r>
              <w:t>324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II.</w:t>
            </w:r>
          </w:p>
        </w:tc>
        <w:tc>
          <w:tcPr>
            <w:tcW w:type="dxa" w:w="1440"/>
          </w:tcPr>
          <w:p>
            <w:r>
              <w:t>Nợ dài hạn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</w:tr>
      <w:tr>
        <w:tc>
          <w:tcPr>
            <w:tcW w:type="dxa" w:w="1440"/>
          </w:tcPr>
          <w:p>
            <w:r>
              <w:t>11.</w:t>
            </w:r>
          </w:p>
        </w:tc>
        <w:tc>
          <w:tcPr>
            <w:tcW w:type="dxa" w:w="1440"/>
          </w:tcPr>
          <w:p>
            <w:r>
              <w:t>Phải trả người bán dài hạn</w:t>
            </w:r>
          </w:p>
        </w:tc>
        <w:tc>
          <w:tcPr>
            <w:tcW w:type="dxa" w:w="1440"/>
          </w:tcPr>
          <w:p>
            <w:r>
              <w:t>331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Người mua trả tiền trước dài hạn</w:t>
            </w:r>
          </w:p>
        </w:tc>
        <w:tc>
          <w:tcPr>
            <w:tcW w:type="dxa" w:w="1440"/>
          </w:tcPr>
          <w:p>
            <w:r>
              <w:t>332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3.</w:t>
            </w:r>
          </w:p>
        </w:tc>
        <w:tc>
          <w:tcPr>
            <w:tcW w:type="dxa" w:w="1440"/>
          </w:tcPr>
          <w:p>
            <w:r>
              <w:t>Chi phí phải trả dài hạn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4.</w:t>
            </w:r>
          </w:p>
        </w:tc>
        <w:tc>
          <w:tcPr>
            <w:tcW w:type="dxa" w:w="1440"/>
          </w:tcPr>
          <w:p>
            <w:r>
              <w:t>Phải trả nội bộ về vốn kinh doanh</w:t>
            </w:r>
          </w:p>
        </w:tc>
        <w:tc>
          <w:tcPr>
            <w:tcW w:type="dxa" w:w="1440"/>
          </w:tcPr>
          <w:p>
            <w:r>
              <w:t>334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5.</w:t>
            </w:r>
          </w:p>
        </w:tc>
        <w:tc>
          <w:tcPr>
            <w:tcW w:type="dxa" w:w="1440"/>
          </w:tcPr>
          <w:p>
            <w:r>
              <w:t>Phải trả nội bộ dài hạn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Doanh thu chưa thực hiện dài hạn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Phải trả dài hạn khác</w:t>
            </w:r>
          </w:p>
        </w:tc>
        <w:tc>
          <w:tcPr>
            <w:tcW w:type="dxa" w:w="1440"/>
          </w:tcPr>
          <w:p>
            <w:r>
              <w:t>337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Vay và nợ thuê tài chính dài hạn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V.17</w:t>
            </w:r>
          </w:p>
        </w:tc>
        <w:tc>
          <w:tcPr>
            <w:tcW w:type="dxa" w:w="1440"/>
          </w:tcPr>
          <w:p>
            <w:r>
              <w:t>47.828.000.000</w:t>
            </w:r>
          </w:p>
        </w:tc>
        <w:tc>
          <w:tcPr>
            <w:tcW w:type="dxa" w:w="1440"/>
          </w:tcPr>
          <w:p>
            <w:r>
              <w:t>57.828.000.000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Trái phiếu chuyển đổi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339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10.Cổ phiếu ưu đãi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11.Thuế thu nhập hoãn lại phải trả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12.Dự phòng phải trả dài hạn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342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13.Quỹ phát triển khoa học và công nghệ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2880"/>
            <w:gridSpan w:val="2"/>
          </w:tcPr>
          <w:p>
            <w:r>
              <w:t>NGUỒN VỐN</w:t>
            </w:r>
          </w:p>
        </w:tc>
        <w:tc>
          <w:tcPr>
            <w:tcW w:type="dxa" w:w="1440"/>
          </w:tcPr>
          <w:p>
            <w:r>
              <w:t>Mã Thuyết số</w:t>
            </w:r>
          </w:p>
        </w:tc>
        <w:tc>
          <w:tcPr>
            <w:tcW w:type="dxa" w:w="1440"/>
          </w:tcPr>
          <w:p>
            <w:r>
              <w:t>minh</w:t>
            </w:r>
          </w:p>
        </w:tc>
        <w:tc>
          <w:tcPr>
            <w:tcW w:type="dxa" w:w="1440"/>
          </w:tcPr>
          <w:p>
            <w:r>
              <w:t>Số cuối năm</w:t>
            </w:r>
          </w:p>
        </w:tc>
        <w:tc>
          <w:tcPr>
            <w:tcW w:type="dxa" w:w="1440"/>
          </w:tcPr>
          <w:p>
            <w:r>
              <w:t>Số đầu năm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D- NGUỒN VỐN CHỦ SỞ HỮU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169.566.171.019</w:t>
            </w:r>
          </w:p>
        </w:tc>
        <w:tc>
          <w:tcPr>
            <w:tcW w:type="dxa" w:w="1440"/>
          </w:tcPr>
          <w:p>
            <w:r>
              <w:t>163.157.324.027</w:t>
            </w:r>
          </w:p>
        </w:tc>
      </w:tr>
      <w:tr>
        <w:tc>
          <w:tcPr>
            <w:tcW w:type="dxa" w:w="1440"/>
          </w:tcPr>
          <w:p>
            <w:r>
              <w:t>I.</w:t>
            </w:r>
          </w:p>
        </w:tc>
        <w:tc>
          <w:tcPr>
            <w:tcW w:type="dxa" w:w="1440"/>
          </w:tcPr>
          <w:p>
            <w:r>
              <w:t>Vốn chủ sở hữu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V.19</w:t>
            </w:r>
          </w:p>
        </w:tc>
        <w:tc>
          <w:tcPr>
            <w:tcW w:type="dxa" w:w="1440"/>
          </w:tcPr>
          <w:p>
            <w:r>
              <w:t>169.566.082.837</w:t>
            </w:r>
          </w:p>
        </w:tc>
        <w:tc>
          <w:tcPr>
            <w:tcW w:type="dxa" w:w="1440"/>
          </w:tcPr>
          <w:p>
            <w:r>
              <w:t>163.157.235.845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Vốn góp của chủ sở hữu</w:t>
            </w:r>
          </w:p>
        </w:tc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50.700.00.000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</w:tr>
      <w:tr>
        <w:tc>
          <w:tcPr>
            <w:tcW w:type="dxa" w:w="1440"/>
          </w:tcPr>
          <w:p>
            <w:r>
              <w:t>- -</w:t>
            </w:r>
          </w:p>
        </w:tc>
        <w:tc>
          <w:tcPr>
            <w:tcW w:type="dxa" w:w="1440"/>
          </w:tcPr>
          <w:p>
            <w:r>
              <w:t>Cổ phiếu phổ thông có quyền biếu quyết</w:t>
            </w:r>
          </w:p>
        </w:tc>
        <w:tc>
          <w:tcPr>
            <w:tcW w:type="dxa" w:w="1440"/>
          </w:tcPr>
          <w:p>
            <w:r>
              <w:t>411a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  <w:tc>
          <w:tcPr>
            <w:tcW w:type="dxa" w:w="1440"/>
          </w:tcPr>
          <w:p>
            <w:r>
              <w:t>50.700.000.000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Cổ phiếu ưu đai</w:t>
            </w:r>
          </w:p>
        </w:tc>
        <w:tc>
          <w:tcPr>
            <w:tcW w:type="dxa" w:w="1440"/>
          </w:tcPr>
          <w:p>
            <w:r>
              <w:t>411b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2. </w:t>
            </w:r>
          </w:p>
        </w:tc>
        <w:tc>
          <w:tcPr>
            <w:tcW w:type="dxa" w:w="1440"/>
          </w:tcPr>
          <w:p>
            <w:r>
              <w:t>Thặng dư vốn cổ phần</w:t>
            </w:r>
          </w:p>
        </w:tc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2.609.812.512</w:t>
            </w:r>
          </w:p>
        </w:tc>
        <w:tc>
          <w:tcPr>
            <w:tcW w:type="dxa" w:w="1440"/>
          </w:tcPr>
          <w:p>
            <w:r>
              <w:t>2.609.812.512</w:t>
            </w:r>
          </w:p>
        </w:tc>
      </w:tr>
      <w:tr>
        <w:tc>
          <w:tcPr>
            <w:tcW w:type="dxa" w:w="1440"/>
          </w:tcPr>
          <w:p>
            <w:r>
              <w:t>3. 4.</w:t>
            </w:r>
          </w:p>
        </w:tc>
        <w:tc>
          <w:tcPr>
            <w:tcW w:type="dxa" w:w="1440"/>
          </w:tcPr>
          <w:p>
            <w:r>
              <w:t>Quyền chọn chuyển đổi trái phiếu</w:t>
            </w:r>
          </w:p>
        </w:tc>
        <w:tc>
          <w:tcPr>
            <w:tcW w:type="dxa" w:w="1440"/>
          </w:tcPr>
          <w:p>
            <w:r>
              <w:t>413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Vốn khác của chủ sở hữu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5. </w:t>
            </w:r>
          </w:p>
        </w:tc>
        <w:tc>
          <w:tcPr>
            <w:tcW w:type="dxa" w:w="1440"/>
          </w:tcPr>
          <w:p>
            <w:r>
              <w:t>Cổ phiếu quỹ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6.</w:t>
            </w:r>
          </w:p>
        </w:tc>
        <w:tc>
          <w:tcPr>
            <w:tcW w:type="dxa" w:w="1440"/>
          </w:tcPr>
          <w:p>
            <w:r>
              <w:t>Chênh lệch đánhgiá lại tài sản</w:t>
            </w:r>
          </w:p>
        </w:tc>
        <w:tc>
          <w:tcPr>
            <w:tcW w:type="dxa" w:w="1440"/>
          </w:tcPr>
          <w:p>
            <w:r>
              <w:t>416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7.</w:t>
            </w:r>
          </w:p>
        </w:tc>
        <w:tc>
          <w:tcPr>
            <w:tcW w:type="dxa" w:w="1440"/>
          </w:tcPr>
          <w:p>
            <w:r>
              <w:t>Chênh lệch tỳ giá hối đoái</w:t>
            </w:r>
          </w:p>
        </w:tc>
        <w:tc>
          <w:tcPr>
            <w:tcW w:type="dxa" w:w="1440"/>
          </w:tcPr>
          <w:p>
            <w:r>
              <w:t>417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8.</w:t>
            </w:r>
          </w:p>
        </w:tc>
        <w:tc>
          <w:tcPr>
            <w:tcW w:type="dxa" w:w="1440"/>
          </w:tcPr>
          <w:p>
            <w:r>
              <w:t>Quỹ đầu tư phát triển</w:t>
            </w:r>
          </w:p>
        </w:tc>
        <w:tc>
          <w:tcPr>
            <w:tcW w:type="dxa" w:w="1440"/>
          </w:tcPr>
          <w:p>
            <w:r>
              <w:t>418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18.674.216.181</w:t>
            </w:r>
          </w:p>
        </w:tc>
        <w:tc>
          <w:tcPr>
            <w:tcW w:type="dxa" w:w="1440"/>
          </w:tcPr>
          <w:p>
            <w:r>
              <w:t>18.674.216.181</w:t>
            </w:r>
          </w:p>
        </w:tc>
      </w:tr>
      <w:tr>
        <w:tc>
          <w:tcPr>
            <w:tcW w:type="dxa" w:w="1440"/>
          </w:tcPr>
          <w:p>
            <w:r>
              <w:t>9.</w:t>
            </w:r>
          </w:p>
        </w:tc>
        <w:tc>
          <w:tcPr>
            <w:tcW w:type="dxa" w:w="1440"/>
          </w:tcPr>
          <w:p>
            <w:r>
              <w:t>Quỹ hỗ trợ sảp xếp doanh nghiệp</w:t>
            </w:r>
          </w:p>
        </w:tc>
        <w:tc>
          <w:tcPr>
            <w:tcW w:type="dxa" w:w="1440"/>
          </w:tcPr>
          <w:p>
            <w:r>
              <w:t>419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10.Quỹ khác thuộc vốn chủ sở hữu</w:t>
            </w:r>
          </w:p>
        </w:tc>
        <w:tc>
          <w:tcPr>
            <w:tcW w:type="dxa" w:w="1440"/>
          </w:tcPr>
          <w:p>
            <w:r>
              <w:t>420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7.935.631.808</w:t>
            </w:r>
          </w:p>
        </w:tc>
        <w:tc>
          <w:tcPr>
            <w:tcW w:type="dxa" w:w="1440"/>
          </w:tcPr>
          <w:p>
            <w:r>
              <w:t>9.036.762.274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11.Lợi nhuận sau thuế chưa phân phối</w:t>
            </w:r>
          </w:p>
        </w:tc>
        <w:tc>
          <w:tcPr>
            <w:tcW w:type="dxa" w:w="1440"/>
          </w:tcPr>
          <w:p>
            <w:r>
              <w:t>421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89.646.422.336</w:t>
            </w:r>
          </w:p>
        </w:tc>
        <w:tc>
          <w:tcPr>
            <w:tcW w:type="dxa" w:w="1440"/>
          </w:tcPr>
          <w:p>
            <w:r>
              <w:t>82.136.444.878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LNST chưa phàn phối lũy kế đến cuối kỳ trước</w:t>
            </w:r>
          </w:p>
        </w:tc>
        <w:tc>
          <w:tcPr>
            <w:tcW w:type="dxa" w:w="1440"/>
          </w:tcPr>
          <w:p>
            <w:r>
              <w:t>421a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81.636.444.878</w:t>
            </w:r>
          </w:p>
        </w:tc>
        <w:tc>
          <w:tcPr>
            <w:tcW w:type="dxa" w:w="1440"/>
          </w:tcPr>
          <w:p>
            <w:r>
              <w:t>76.464.801.545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LNST chưa phân phối kỳ này</w:t>
            </w:r>
          </w:p>
        </w:tc>
        <w:tc>
          <w:tcPr>
            <w:tcW w:type="dxa" w:w="1440"/>
          </w:tcPr>
          <w:p>
            <w:r>
              <w:t>421b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8.009.977.458</w:t>
            </w:r>
          </w:p>
        </w:tc>
        <w:tc>
          <w:tcPr>
            <w:tcW w:type="dxa" w:w="1440"/>
          </w:tcPr>
          <w:p>
            <w:r>
              <w:t>5.671.643.333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12.Nguồn vốn đầu tư xây dựng cơ bản</w:t>
            </w:r>
          </w:p>
        </w:tc>
        <w:tc>
          <w:tcPr>
            <w:tcW w:type="dxa" w:w="1440"/>
          </w:tcPr>
          <w:p>
            <w:r>
              <w:t>422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II.Nguồn kinh phí và quỹ khác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88.182</w:t>
            </w:r>
          </w:p>
        </w:tc>
        <w:tc>
          <w:tcPr>
            <w:tcW w:type="dxa" w:w="1440"/>
          </w:tcPr>
          <w:p>
            <w:r>
              <w:t>88.1828</w:t>
            </w:r>
          </w:p>
        </w:tc>
      </w:tr>
      <w:tr>
        <w:tc>
          <w:tcPr>
            <w:tcW w:type="dxa" w:w="1440"/>
          </w:tcPr>
          <w:p>
            <w:r>
              <w:t>1.</w:t>
            </w:r>
          </w:p>
        </w:tc>
        <w:tc>
          <w:tcPr>
            <w:tcW w:type="dxa" w:w="1440"/>
          </w:tcPr>
          <w:p>
            <w:r>
              <w:t>Nguồn kinh phí</w:t>
            </w:r>
          </w:p>
        </w:tc>
        <w:tc>
          <w:tcPr>
            <w:tcW w:type="dxa" w:w="1440"/>
          </w:tcPr>
          <w:p>
            <w:r>
              <w:t>431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8.182</w:t>
            </w:r>
          </w:p>
        </w:tc>
        <w:tc>
          <w:tcPr>
            <w:tcW w:type="dxa" w:w="1440"/>
          </w:tcPr>
          <w:p>
            <w:r>
              <w:t>88.1828</w:t>
            </w:r>
          </w:p>
        </w:tc>
      </w:tr>
      <w:tr>
        <w:tc>
          <w:tcPr>
            <w:tcW w:type="dxa" w:w="1440"/>
          </w:tcPr>
          <w:p>
            <w:r>
              <w:t>2.</w:t>
            </w:r>
          </w:p>
        </w:tc>
        <w:tc>
          <w:tcPr>
            <w:tcW w:type="dxa" w:w="1440"/>
          </w:tcPr>
          <w:p>
            <w:r>
              <w:t>guồn kinh phí đã hình thành tài sản cố định</w:t>
            </w:r>
          </w:p>
        </w:tc>
        <w:tc>
          <w:tcPr>
            <w:tcW w:type="dxa" w:w="1440"/>
          </w:tcPr>
          <w:p>
            <w:r>
              <w:t>432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TỔNG CỘNG NGUỒN VỐN</w:t>
            </w:r>
          </w:p>
        </w:tc>
        <w:tc>
          <w:tcPr>
            <w:tcW w:type="dxa" w:w="1440"/>
          </w:tcPr>
          <w:p>
            <w:r>
              <w:t>440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401.185.394.205</w:t>
            </w:r>
          </w:p>
        </w:tc>
        <w:tc>
          <w:tcPr>
            <w:tcW w:type="dxa" w:w="1440"/>
          </w:tcPr>
          <w:p>
            <w:r>
              <w:t>439.578.508.307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4836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3, 989, 1076, 1308]_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36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